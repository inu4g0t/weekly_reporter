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9180" w:type="dxa"/>
        <w:shd w:val="clear" w:color="auto" w:fill="66CCFF"/>
        <w:tblLook w:val="04A0" w:firstRow="1" w:lastRow="0" w:firstColumn="1" w:lastColumn="0" w:noHBand="0" w:noVBand="1"/>
      </w:tblPr>
      <w:tblGrid>
        <w:gridCol w:w="9180"/>
      </w:tblGrid>
      <w:tr w:rsidR="005B56FF" w:rsidRPr="0007771A" w:rsidTr="00555280">
        <w:trPr>
          <w:trHeight w:val="616"/>
        </w:trPr>
        <w:tc>
          <w:tcPr>
            <w:tcW w:w="9180" w:type="dxa"/>
            <w:shd w:val="clear" w:color="auto" w:fill="66CCFF"/>
            <w:vAlign w:val="center"/>
          </w:tcPr>
          <w:p w:rsidR="004B4B98" w:rsidRPr="0007771A" w:rsidRDefault="006D0612" w:rsidP="007B1A10">
            <w:pPr>
              <w:pStyle w:val="10"/>
              <w:keepNext w:val="0"/>
              <w:snapToGrid w:val="0"/>
              <w:spacing w:before="0" w:after="0" w:line="240" w:lineRule="auto"/>
              <w:ind w:rightChars="-16" w:right="-34"/>
              <w:jc w:val="center"/>
              <w:rPr>
                <w:rFonts w:ascii="微软雅黑" w:eastAsia="微软雅黑" w:hAnsi="微软雅黑"/>
                <w:sz w:val="20"/>
                <w:shd w:val="clear" w:color="auto" w:fill="66CCFF"/>
              </w:rPr>
            </w:pPr>
            <w:bookmarkStart w:id="0" w:name="_xx团队周报"/>
            <w:bookmarkEnd w:id="0"/>
            <w:r>
              <w:rPr>
                <w:rFonts w:ascii="微软雅黑" w:eastAsia="微软雅黑" w:hAnsi="微软雅黑" w:hint="eastAsia"/>
                <w:sz w:val="20"/>
                <w:shd w:val="clear" w:color="auto" w:fill="66CCFF"/>
              </w:rPr>
              <w:t>Title</w:t>
            </w:r>
          </w:p>
        </w:tc>
      </w:tr>
    </w:tbl>
    <w:p/>
    <w:p>
      <w:pPr>
        <w:numPr>
          <w:ilvl w:val="0"/>
          <w:numId w:val="5"/>
        </w:numPr>
        <w:snapToGrid w:val="0"/>
        <w:spacing w:beforeLines="50" w:before="156" w:afterLines="50" w:after="156"/>
        <w:jc w:val="left"/>
        <w:outlineLvl w:val="1"/>
        <w:rPr>
          <w:rFonts w:ascii="微软雅黑" w:eastAsia="微软雅黑" w:hAnsi="微软雅黑"/>
          <w:b/>
          <w:kern w:val="44"/>
          <w:sz w:val="20"/>
        </w:rPr>
      </w:pPr>
      <w:r>
        <w:rPr>
          <w:rFonts w:ascii="微软雅黑" w:eastAsia="微软雅黑" w:hAnsi="微软雅黑"/>
          <w:b/>
          <w:kern w:val="44"/>
          <w:sz w:val="20"/>
        </w:rPr>
        <w:t>重要项目产出</w:t>
      </w:r>
    </w:p>
    <w:p>
      <w:pPr>
        <w:pStyle w:val="26"/>
        <w:snapToGrid w:val="0"/>
        <w:ind w:left="785" w:firstLine="0"/>
        <w:jc w:val="left"/>
        <w:rPr>
          <w:rFonts w:ascii="微软雅黑" w:eastAsia="微软雅黑" w:hAnsi="微软雅黑"/>
          <w:sz w:val="20"/>
        </w:rPr>
      </w:pPr>
      <w:r>
        <w:rPr>
          <w:rFonts w:ascii="微软雅黑" w:eastAsia="微软雅黑" w:hAnsi="微软雅黑"/>
          <w:sz w:val="20"/>
        </w:rPr>
        <w:t><![CDATA[<html dir="ltr"><head></head><body contenteditable="true"><p><font face="Segoe UI">213</font></p></body></html>]]></w:t>
      </w:r>
    </w:p>
    <w:p>
      <w:pPr>
        <w:numPr>
          <w:ilvl w:val="0"/>
          <w:numId w:val="5"/>
        </w:numPr>
        <w:snapToGrid w:val="0"/>
        <w:spacing w:beforeLines="50" w:before="156" w:afterLines="50" w:after="156"/>
        <w:jc w:val="left"/>
        <w:outlineLvl w:val="1"/>
        <w:rPr>
          <w:rFonts w:ascii="微软雅黑" w:eastAsia="微软雅黑" w:hAnsi="微软雅黑"/>
          <w:b/>
          <w:kern w:val="44"/>
          <w:sz w:val="20"/>
        </w:rPr>
      </w:pPr>
      <w:r>
        <w:rPr>
          <w:rFonts w:ascii="微软雅黑" w:eastAsia="微软雅黑" w:hAnsi="微软雅黑"/>
          <w:b/>
          <w:kern w:val="44"/>
          <w:sz w:val="20"/>
        </w:rPr>
        <w:t>其他项目</w:t>
      </w:r>
    </w:p>
    <w:p/>
    <w:sectPr w:rsidR="00356261" w:rsidRPr="0069572D" w:rsidSect="007F4D7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991" w:bottom="1440" w:left="1800" w:header="0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0A3E" w:rsidRDefault="000E0A3E">
      <w:r>
        <w:separator/>
      </w:r>
    </w:p>
  </w:endnote>
  <w:endnote w:type="continuationSeparator" w:id="0">
    <w:p w:rsidR="000E0A3E" w:rsidRDefault="000E0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24F" w:rsidRDefault="00D7224F">
    <w:pPr>
      <w:pStyle w:val="a6"/>
    </w:pPr>
    <w:r w:rsidRPr="0028459A">
      <w:rPr>
        <w:rFonts w:hint="eastAsia"/>
        <w:b/>
        <w:szCs w:val="18"/>
      </w:rPr>
      <w:t xml:space="preserve">Confidential </w:t>
    </w:r>
    <w:r w:rsidRPr="0028459A">
      <w:rPr>
        <w:rFonts w:hint="eastAsia"/>
        <w:b/>
        <w:szCs w:val="18"/>
      </w:rPr>
      <w:t>百度机密文档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 w:rsidR="00525EF4"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noProof/>
      </w:rPr>
      <w:drawing>
        <wp:anchor distT="0" distB="0" distL="114300" distR="114300" simplePos="0" relativeHeight="251658240" behindDoc="0" locked="0" layoutInCell="1" allowOverlap="1" wp14:anchorId="244D1903" wp14:editId="3CC55BC9">
          <wp:simplePos x="0" y="0"/>
          <wp:positionH relativeFrom="column">
            <wp:posOffset>-1990725</wp:posOffset>
          </wp:positionH>
          <wp:positionV relativeFrom="paragraph">
            <wp:posOffset>622935</wp:posOffset>
          </wp:positionV>
          <wp:extent cx="9048750" cy="228600"/>
          <wp:effectExtent l="19050" t="0" r="0" b="0"/>
          <wp:wrapNone/>
          <wp:docPr id="3" name="图片 9" descr="word_-底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9" descr="word_-底部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0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24F" w:rsidRDefault="00D7224F">
    <w:pPr>
      <w:pStyle w:val="a6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noProof/>
      </w:rPr>
      <w:t>3</w:t>
    </w:r>
    <w:r>
      <w:rPr>
        <w:b/>
        <w:sz w:val="24"/>
        <w:szCs w:val="24"/>
      </w:rPr>
      <w:fldChar w:fldCharType="end"/>
    </w:r>
  </w:p>
  <w:p w:rsidR="00D7224F" w:rsidRDefault="00D7224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0A3E" w:rsidRDefault="000E0A3E">
      <w:r>
        <w:separator/>
      </w:r>
    </w:p>
  </w:footnote>
  <w:footnote w:type="continuationSeparator" w:id="0">
    <w:p w:rsidR="000E0A3E" w:rsidRDefault="000E0A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24F" w:rsidRDefault="00D7224F" w:rsidP="00EA1FE9">
    <w:pPr>
      <w:pStyle w:val="a5"/>
      <w:pBdr>
        <w:right w:val="none" w:sz="0" w:space="0" w:color="auto"/>
      </w:pBdr>
      <w:ind w:leftChars="-514" w:left="-1079" w:rightChars="171" w:right="35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224F" w:rsidRDefault="00D7224F" w:rsidP="00920FCA">
    <w:pPr>
      <w:pStyle w:val="a5"/>
      <w:jc w:val="right"/>
    </w:pPr>
    <w:r>
      <w:rPr>
        <w:noProof/>
      </w:rPr>
      <w:drawing>
        <wp:anchor distT="0" distB="0" distL="114300" distR="114300" simplePos="0" relativeHeight="251657216" behindDoc="0" locked="0" layoutInCell="1" allowOverlap="1" wp14:anchorId="7A5F03BC" wp14:editId="2A1F3BB5">
          <wp:simplePos x="0" y="0"/>
          <wp:positionH relativeFrom="column">
            <wp:posOffset>-1143000</wp:posOffset>
          </wp:positionH>
          <wp:positionV relativeFrom="paragraph">
            <wp:posOffset>-540385</wp:posOffset>
          </wp:positionV>
          <wp:extent cx="7597775" cy="1152525"/>
          <wp:effectExtent l="19050" t="0" r="3175" b="0"/>
          <wp:wrapNone/>
          <wp:docPr id="8" name="图片 3" descr="word_头部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word_头部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775" cy="11525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72FE9"/>
    <w:multiLevelType w:val="hybridMultilevel"/>
    <w:tmpl w:val="D7124E8E"/>
    <w:lvl w:ilvl="0" w:tplc="35205420">
      <w:start w:val="1"/>
      <w:numFmt w:val="decimal"/>
      <w:pStyle w:val="a"/>
      <w:lvlText w:val="%1."/>
      <w:lvlJc w:val="left"/>
      <w:pPr>
        <w:ind w:left="0" w:hanging="360"/>
      </w:pPr>
      <w:rPr>
        <w:rFonts w:ascii="微软雅黑" w:eastAsia="微软雅黑" w:hAnsi="微软雅黑" w:cs="Times New Roman" w:hint="eastAsia"/>
        <w:sz w:val="18"/>
        <w:szCs w:val="18"/>
      </w:rPr>
    </w:lvl>
    <w:lvl w:ilvl="1" w:tplc="04090019">
      <w:start w:val="1"/>
      <w:numFmt w:val="lowerLetter"/>
      <w:lvlText w:val="%2)"/>
      <w:lvlJc w:val="left"/>
      <w:pPr>
        <w:ind w:left="486" w:hanging="420"/>
      </w:pPr>
      <w:rPr>
        <w:b w:val="0"/>
      </w:rPr>
    </w:lvl>
    <w:lvl w:ilvl="2" w:tplc="912CE4FE">
      <w:start w:val="1"/>
      <w:numFmt w:val="decimal"/>
      <w:lvlText w:val="%3)"/>
      <w:lvlJc w:val="left"/>
      <w:pPr>
        <w:ind w:left="900" w:hanging="42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1320" w:hanging="420"/>
      </w:pPr>
    </w:lvl>
    <w:lvl w:ilvl="4" w:tplc="FF1212FC">
      <w:start w:val="1"/>
      <w:numFmt w:val="upperLetter"/>
      <w:lvlText w:val="%5)"/>
      <w:lvlJc w:val="left"/>
      <w:pPr>
        <w:ind w:left="1680" w:hanging="360"/>
      </w:pPr>
      <w:rPr>
        <w:sz w:val="21"/>
      </w:rPr>
    </w:lvl>
    <w:lvl w:ilvl="5" w:tplc="0409001B">
      <w:start w:val="1"/>
      <w:numFmt w:val="lowerRoman"/>
      <w:lvlText w:val="%6."/>
      <w:lvlJc w:val="right"/>
      <w:pPr>
        <w:ind w:left="2160" w:hanging="42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6F303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7552529"/>
    <w:multiLevelType w:val="multilevel"/>
    <w:tmpl w:val="0409001D"/>
    <w:styleLink w:val="Sina"/>
    <w:lvl w:ilvl="0">
      <w:start w:val="1"/>
      <w:numFmt w:val="decimal"/>
      <w:lvlText w:val="%1"/>
      <w:lvlJc w:val="left"/>
      <w:pPr>
        <w:ind w:left="425" w:hanging="425"/>
      </w:pPr>
      <w:rPr>
        <w:rFonts w:eastAsia="Arial"/>
        <w:sz w:val="21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eastAsia="Arial"/>
        <w:sz w:val="21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eastAsia="Arial"/>
        <w:sz w:val="21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eastAsia="Arial"/>
        <w:sz w:val="21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eastAsia="Arial"/>
        <w:sz w:val="21"/>
      </w:r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3CC80DB8"/>
    <w:multiLevelType w:val="hybridMultilevel"/>
    <w:tmpl w:val="1BD2B00E"/>
    <w:lvl w:ilvl="0" w:tplc="B85088AA">
      <w:start w:val="1"/>
      <w:numFmt w:val="bullet"/>
      <w:pStyle w:val="3"/>
      <w:lvlText w:val=""/>
      <w:lvlJc w:val="left"/>
      <w:pPr>
        <w:ind w:left="1170" w:hanging="420"/>
      </w:pPr>
      <w:rPr>
        <w:rFonts w:ascii="Wingdings" w:hAnsi="Wingdings" w:hint="default"/>
      </w:rPr>
    </w:lvl>
    <w:lvl w:ilvl="1" w:tplc="221C03A2">
      <w:start w:val="1"/>
      <w:numFmt w:val="bullet"/>
      <w:pStyle w:val="4"/>
      <w:lvlText w:val=""/>
      <w:lvlJc w:val="left"/>
      <w:pPr>
        <w:ind w:left="15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20"/>
      </w:pPr>
      <w:rPr>
        <w:rFonts w:ascii="Wingdings" w:hAnsi="Wingdings" w:hint="default"/>
      </w:rPr>
    </w:lvl>
  </w:abstractNum>
  <w:abstractNum w:abstractNumId="4" w15:restartNumberingAfterBreak="0">
    <w:nsid w:val="4A7365CC"/>
    <w:multiLevelType w:val="hybridMultilevel"/>
    <w:tmpl w:val="46D81894"/>
    <w:lvl w:ilvl="0" w:tplc="50D807B6">
      <w:start w:val="1"/>
      <w:numFmt w:val="decimal"/>
      <w:pStyle w:val="1"/>
      <w:lvlText w:val="%1)"/>
      <w:lvlJc w:val="left"/>
      <w:pPr>
        <w:ind w:left="1260" w:hanging="420"/>
      </w:pPr>
      <w:rPr>
        <w:rFonts w:hint="eastAsia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575469D1"/>
    <w:multiLevelType w:val="hybridMultilevel"/>
    <w:tmpl w:val="BA12CFEE"/>
    <w:lvl w:ilvl="0" w:tplc="18EA3358">
      <w:start w:val="349"/>
      <w:numFmt w:val="bullet"/>
      <w:lvlText w:val="•"/>
      <w:lvlJc w:val="left"/>
      <w:pPr>
        <w:ind w:left="420" w:hanging="420"/>
      </w:pPr>
      <w:rPr>
        <w:rFonts w:ascii="Arial" w:hAnsi="Arial" w:cs="Times New Roman" w:hint="default"/>
      </w:rPr>
    </w:lvl>
    <w:lvl w:ilvl="1" w:tplc="820A1AD4">
      <w:start w:val="349"/>
      <w:numFmt w:val="bullet"/>
      <w:pStyle w:val="a0"/>
      <w:lvlText w:val="•"/>
      <w:lvlJc w:val="left"/>
      <w:pPr>
        <w:ind w:left="846" w:hanging="420"/>
      </w:pPr>
      <w:rPr>
        <w:rFonts w:ascii="Arial" w:hAnsi="Arial" w:cs="Times New Roman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6232CF"/>
    <w:multiLevelType w:val="multilevel"/>
    <w:tmpl w:val="59CEBD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785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 w15:restartNumberingAfterBreak="0">
    <w:nsid w:val="773F01E4"/>
    <w:multiLevelType w:val="multilevel"/>
    <w:tmpl w:val="4AB8F3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785" w:hanging="360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num w:numId="1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7"/>
  </w:num>
  <w:num w:numId="9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6B6"/>
    <w:rsid w:val="0000051F"/>
    <w:rsid w:val="00001764"/>
    <w:rsid w:val="00001983"/>
    <w:rsid w:val="00001BC4"/>
    <w:rsid w:val="00001C0F"/>
    <w:rsid w:val="00002043"/>
    <w:rsid w:val="00002ACA"/>
    <w:rsid w:val="00002CB8"/>
    <w:rsid w:val="00002E85"/>
    <w:rsid w:val="000044BB"/>
    <w:rsid w:val="00006480"/>
    <w:rsid w:val="0000661D"/>
    <w:rsid w:val="00007145"/>
    <w:rsid w:val="000071B6"/>
    <w:rsid w:val="00007E2C"/>
    <w:rsid w:val="0001025E"/>
    <w:rsid w:val="000104A0"/>
    <w:rsid w:val="00010E3E"/>
    <w:rsid w:val="00010FCE"/>
    <w:rsid w:val="00011951"/>
    <w:rsid w:val="00011C20"/>
    <w:rsid w:val="000124E3"/>
    <w:rsid w:val="00012C20"/>
    <w:rsid w:val="00012D18"/>
    <w:rsid w:val="00013838"/>
    <w:rsid w:val="00014046"/>
    <w:rsid w:val="00014788"/>
    <w:rsid w:val="000148F6"/>
    <w:rsid w:val="00014ACA"/>
    <w:rsid w:val="00015480"/>
    <w:rsid w:val="000156B5"/>
    <w:rsid w:val="0001581A"/>
    <w:rsid w:val="00015B39"/>
    <w:rsid w:val="00015CA1"/>
    <w:rsid w:val="00015CD8"/>
    <w:rsid w:val="000160AC"/>
    <w:rsid w:val="000160BD"/>
    <w:rsid w:val="000161B2"/>
    <w:rsid w:val="00016250"/>
    <w:rsid w:val="000169AD"/>
    <w:rsid w:val="000169EB"/>
    <w:rsid w:val="00016C3C"/>
    <w:rsid w:val="00016FA3"/>
    <w:rsid w:val="00017011"/>
    <w:rsid w:val="0001787C"/>
    <w:rsid w:val="00017ADB"/>
    <w:rsid w:val="000212ED"/>
    <w:rsid w:val="00021478"/>
    <w:rsid w:val="00021E50"/>
    <w:rsid w:val="000220BB"/>
    <w:rsid w:val="00023F50"/>
    <w:rsid w:val="00023FCE"/>
    <w:rsid w:val="00024014"/>
    <w:rsid w:val="000244F5"/>
    <w:rsid w:val="000247A5"/>
    <w:rsid w:val="00024B81"/>
    <w:rsid w:val="00025FAC"/>
    <w:rsid w:val="00026007"/>
    <w:rsid w:val="000262FA"/>
    <w:rsid w:val="00026A82"/>
    <w:rsid w:val="0002725C"/>
    <w:rsid w:val="00027632"/>
    <w:rsid w:val="00027F2E"/>
    <w:rsid w:val="00027F39"/>
    <w:rsid w:val="000314E6"/>
    <w:rsid w:val="000317B1"/>
    <w:rsid w:val="000319A8"/>
    <w:rsid w:val="00031D40"/>
    <w:rsid w:val="00031DB1"/>
    <w:rsid w:val="00032470"/>
    <w:rsid w:val="000324ED"/>
    <w:rsid w:val="000325DF"/>
    <w:rsid w:val="00032AFE"/>
    <w:rsid w:val="00033AB1"/>
    <w:rsid w:val="000341A6"/>
    <w:rsid w:val="0003448C"/>
    <w:rsid w:val="00034753"/>
    <w:rsid w:val="00034764"/>
    <w:rsid w:val="00034842"/>
    <w:rsid w:val="00034FF0"/>
    <w:rsid w:val="00035363"/>
    <w:rsid w:val="0003586A"/>
    <w:rsid w:val="0003618B"/>
    <w:rsid w:val="00036E66"/>
    <w:rsid w:val="000372EE"/>
    <w:rsid w:val="00037FD4"/>
    <w:rsid w:val="00040FBF"/>
    <w:rsid w:val="0004127C"/>
    <w:rsid w:val="000415B8"/>
    <w:rsid w:val="00042153"/>
    <w:rsid w:val="000424DF"/>
    <w:rsid w:val="0004438F"/>
    <w:rsid w:val="00044955"/>
    <w:rsid w:val="00044E8F"/>
    <w:rsid w:val="00044ED8"/>
    <w:rsid w:val="00045356"/>
    <w:rsid w:val="00045CC1"/>
    <w:rsid w:val="00045FC2"/>
    <w:rsid w:val="0004647A"/>
    <w:rsid w:val="0004796B"/>
    <w:rsid w:val="00047B71"/>
    <w:rsid w:val="00050643"/>
    <w:rsid w:val="0005123A"/>
    <w:rsid w:val="00052028"/>
    <w:rsid w:val="0005220C"/>
    <w:rsid w:val="0005231D"/>
    <w:rsid w:val="00053507"/>
    <w:rsid w:val="00053A9E"/>
    <w:rsid w:val="00054D7C"/>
    <w:rsid w:val="00054F6D"/>
    <w:rsid w:val="00056242"/>
    <w:rsid w:val="000562B7"/>
    <w:rsid w:val="000568C6"/>
    <w:rsid w:val="00057734"/>
    <w:rsid w:val="00057FA6"/>
    <w:rsid w:val="0006011B"/>
    <w:rsid w:val="0006076B"/>
    <w:rsid w:val="00060C05"/>
    <w:rsid w:val="000621A9"/>
    <w:rsid w:val="000623E7"/>
    <w:rsid w:val="00062742"/>
    <w:rsid w:val="00062914"/>
    <w:rsid w:val="00064DB3"/>
    <w:rsid w:val="00064E43"/>
    <w:rsid w:val="000668CE"/>
    <w:rsid w:val="0007109B"/>
    <w:rsid w:val="0007144B"/>
    <w:rsid w:val="00071B6A"/>
    <w:rsid w:val="00071E65"/>
    <w:rsid w:val="000727C1"/>
    <w:rsid w:val="00074B25"/>
    <w:rsid w:val="0007557F"/>
    <w:rsid w:val="000755DD"/>
    <w:rsid w:val="00075D51"/>
    <w:rsid w:val="00076396"/>
    <w:rsid w:val="0007771A"/>
    <w:rsid w:val="000779F3"/>
    <w:rsid w:val="00080402"/>
    <w:rsid w:val="0008122C"/>
    <w:rsid w:val="00081DD5"/>
    <w:rsid w:val="00082AC9"/>
    <w:rsid w:val="00083FA0"/>
    <w:rsid w:val="000846AE"/>
    <w:rsid w:val="00084711"/>
    <w:rsid w:val="000849E4"/>
    <w:rsid w:val="00084B1A"/>
    <w:rsid w:val="00084D92"/>
    <w:rsid w:val="00085506"/>
    <w:rsid w:val="00085884"/>
    <w:rsid w:val="000859A1"/>
    <w:rsid w:val="00085B3A"/>
    <w:rsid w:val="000868EC"/>
    <w:rsid w:val="00086D73"/>
    <w:rsid w:val="00086E2E"/>
    <w:rsid w:val="00086E84"/>
    <w:rsid w:val="00086F9F"/>
    <w:rsid w:val="0009024A"/>
    <w:rsid w:val="0009092C"/>
    <w:rsid w:val="00090A8F"/>
    <w:rsid w:val="00090BD5"/>
    <w:rsid w:val="00091B0E"/>
    <w:rsid w:val="0009269E"/>
    <w:rsid w:val="000931F8"/>
    <w:rsid w:val="00093224"/>
    <w:rsid w:val="00093BFB"/>
    <w:rsid w:val="00094C4E"/>
    <w:rsid w:val="0009565F"/>
    <w:rsid w:val="000958CD"/>
    <w:rsid w:val="00096085"/>
    <w:rsid w:val="000A07E2"/>
    <w:rsid w:val="000A1C1F"/>
    <w:rsid w:val="000A1D51"/>
    <w:rsid w:val="000A2237"/>
    <w:rsid w:val="000A3228"/>
    <w:rsid w:val="000A3233"/>
    <w:rsid w:val="000A336F"/>
    <w:rsid w:val="000A3746"/>
    <w:rsid w:val="000A3EE4"/>
    <w:rsid w:val="000A45E8"/>
    <w:rsid w:val="000A6145"/>
    <w:rsid w:val="000A69B2"/>
    <w:rsid w:val="000A6A80"/>
    <w:rsid w:val="000A72BD"/>
    <w:rsid w:val="000A7F01"/>
    <w:rsid w:val="000B0209"/>
    <w:rsid w:val="000B0EA3"/>
    <w:rsid w:val="000B1758"/>
    <w:rsid w:val="000B1DDA"/>
    <w:rsid w:val="000B237B"/>
    <w:rsid w:val="000B25B1"/>
    <w:rsid w:val="000B2C8A"/>
    <w:rsid w:val="000B3372"/>
    <w:rsid w:val="000B3473"/>
    <w:rsid w:val="000B34C0"/>
    <w:rsid w:val="000B3F94"/>
    <w:rsid w:val="000B49C9"/>
    <w:rsid w:val="000B4A7E"/>
    <w:rsid w:val="000B5B5E"/>
    <w:rsid w:val="000B6175"/>
    <w:rsid w:val="000B69B5"/>
    <w:rsid w:val="000B74F0"/>
    <w:rsid w:val="000C1614"/>
    <w:rsid w:val="000C1DAD"/>
    <w:rsid w:val="000C29C3"/>
    <w:rsid w:val="000C36B0"/>
    <w:rsid w:val="000C45BE"/>
    <w:rsid w:val="000C53F0"/>
    <w:rsid w:val="000C5ECC"/>
    <w:rsid w:val="000C6DCB"/>
    <w:rsid w:val="000C7813"/>
    <w:rsid w:val="000C7D40"/>
    <w:rsid w:val="000C7DAF"/>
    <w:rsid w:val="000C7DF6"/>
    <w:rsid w:val="000D0095"/>
    <w:rsid w:val="000D0433"/>
    <w:rsid w:val="000D098C"/>
    <w:rsid w:val="000D0D0E"/>
    <w:rsid w:val="000D0EFC"/>
    <w:rsid w:val="000D10B3"/>
    <w:rsid w:val="000D15A3"/>
    <w:rsid w:val="000D25FD"/>
    <w:rsid w:val="000D27D9"/>
    <w:rsid w:val="000D2E62"/>
    <w:rsid w:val="000D2E92"/>
    <w:rsid w:val="000D31E0"/>
    <w:rsid w:val="000D42D9"/>
    <w:rsid w:val="000D59D8"/>
    <w:rsid w:val="000D6552"/>
    <w:rsid w:val="000D7737"/>
    <w:rsid w:val="000E07C9"/>
    <w:rsid w:val="000E0859"/>
    <w:rsid w:val="000E08D9"/>
    <w:rsid w:val="000E0A3E"/>
    <w:rsid w:val="000E0B6E"/>
    <w:rsid w:val="000E0C37"/>
    <w:rsid w:val="000E1640"/>
    <w:rsid w:val="000E26EC"/>
    <w:rsid w:val="000E2AAB"/>
    <w:rsid w:val="000E3666"/>
    <w:rsid w:val="000E3B99"/>
    <w:rsid w:val="000E4B91"/>
    <w:rsid w:val="000E65F8"/>
    <w:rsid w:val="000E7AC2"/>
    <w:rsid w:val="000F03D9"/>
    <w:rsid w:val="000F055B"/>
    <w:rsid w:val="000F141A"/>
    <w:rsid w:val="000F1EBF"/>
    <w:rsid w:val="000F2602"/>
    <w:rsid w:val="000F2E57"/>
    <w:rsid w:val="000F3603"/>
    <w:rsid w:val="000F384A"/>
    <w:rsid w:val="000F3E18"/>
    <w:rsid w:val="000F47A0"/>
    <w:rsid w:val="000F799D"/>
    <w:rsid w:val="000F7B33"/>
    <w:rsid w:val="0010038A"/>
    <w:rsid w:val="00100447"/>
    <w:rsid w:val="00100D11"/>
    <w:rsid w:val="0010102A"/>
    <w:rsid w:val="00101507"/>
    <w:rsid w:val="001016ED"/>
    <w:rsid w:val="00101F2D"/>
    <w:rsid w:val="00101FA2"/>
    <w:rsid w:val="001021B7"/>
    <w:rsid w:val="00102356"/>
    <w:rsid w:val="00102974"/>
    <w:rsid w:val="001032E4"/>
    <w:rsid w:val="00103572"/>
    <w:rsid w:val="00103B55"/>
    <w:rsid w:val="00104B0F"/>
    <w:rsid w:val="00104E4E"/>
    <w:rsid w:val="001060DE"/>
    <w:rsid w:val="00106A8E"/>
    <w:rsid w:val="00107311"/>
    <w:rsid w:val="001104DC"/>
    <w:rsid w:val="0011080D"/>
    <w:rsid w:val="00110DC6"/>
    <w:rsid w:val="00110DEC"/>
    <w:rsid w:val="00110E4D"/>
    <w:rsid w:val="00111A2A"/>
    <w:rsid w:val="00111FEB"/>
    <w:rsid w:val="00112ED6"/>
    <w:rsid w:val="00112FFC"/>
    <w:rsid w:val="00113727"/>
    <w:rsid w:val="00113CF8"/>
    <w:rsid w:val="00113F18"/>
    <w:rsid w:val="00114E52"/>
    <w:rsid w:val="001155D1"/>
    <w:rsid w:val="00116078"/>
    <w:rsid w:val="00116481"/>
    <w:rsid w:val="00116EE9"/>
    <w:rsid w:val="00116F3B"/>
    <w:rsid w:val="0011704A"/>
    <w:rsid w:val="0011704C"/>
    <w:rsid w:val="001172C6"/>
    <w:rsid w:val="00117347"/>
    <w:rsid w:val="00117551"/>
    <w:rsid w:val="00117BB3"/>
    <w:rsid w:val="00117BC8"/>
    <w:rsid w:val="0012025F"/>
    <w:rsid w:val="00121088"/>
    <w:rsid w:val="001210B4"/>
    <w:rsid w:val="00121691"/>
    <w:rsid w:val="00122525"/>
    <w:rsid w:val="001228C0"/>
    <w:rsid w:val="00123590"/>
    <w:rsid w:val="001235D9"/>
    <w:rsid w:val="001236E0"/>
    <w:rsid w:val="001243D0"/>
    <w:rsid w:val="0012441B"/>
    <w:rsid w:val="00124899"/>
    <w:rsid w:val="00124A95"/>
    <w:rsid w:val="00125021"/>
    <w:rsid w:val="00125211"/>
    <w:rsid w:val="00125DC9"/>
    <w:rsid w:val="0012647C"/>
    <w:rsid w:val="001264D3"/>
    <w:rsid w:val="001265AD"/>
    <w:rsid w:val="00130942"/>
    <w:rsid w:val="001327C1"/>
    <w:rsid w:val="0013326B"/>
    <w:rsid w:val="00133319"/>
    <w:rsid w:val="0013347A"/>
    <w:rsid w:val="00134E15"/>
    <w:rsid w:val="001352F6"/>
    <w:rsid w:val="0013557D"/>
    <w:rsid w:val="00135608"/>
    <w:rsid w:val="001358BB"/>
    <w:rsid w:val="0013675D"/>
    <w:rsid w:val="00137098"/>
    <w:rsid w:val="001376C5"/>
    <w:rsid w:val="001379EC"/>
    <w:rsid w:val="00137A54"/>
    <w:rsid w:val="00140173"/>
    <w:rsid w:val="001404C5"/>
    <w:rsid w:val="00140A44"/>
    <w:rsid w:val="00142812"/>
    <w:rsid w:val="00142A61"/>
    <w:rsid w:val="00143081"/>
    <w:rsid w:val="00143197"/>
    <w:rsid w:val="00143859"/>
    <w:rsid w:val="00143FF9"/>
    <w:rsid w:val="00145C2C"/>
    <w:rsid w:val="00146A67"/>
    <w:rsid w:val="00146EE3"/>
    <w:rsid w:val="0014778E"/>
    <w:rsid w:val="00147860"/>
    <w:rsid w:val="00147DEF"/>
    <w:rsid w:val="001501EA"/>
    <w:rsid w:val="001512B9"/>
    <w:rsid w:val="00151B3B"/>
    <w:rsid w:val="00151F24"/>
    <w:rsid w:val="0015203B"/>
    <w:rsid w:val="00152A3E"/>
    <w:rsid w:val="001531E8"/>
    <w:rsid w:val="001535B7"/>
    <w:rsid w:val="00153CD4"/>
    <w:rsid w:val="00153E0D"/>
    <w:rsid w:val="00154D20"/>
    <w:rsid w:val="00154F13"/>
    <w:rsid w:val="00155401"/>
    <w:rsid w:val="0015599C"/>
    <w:rsid w:val="0015669F"/>
    <w:rsid w:val="00157F7B"/>
    <w:rsid w:val="0016018C"/>
    <w:rsid w:val="001601BC"/>
    <w:rsid w:val="00160DCE"/>
    <w:rsid w:val="00160FC2"/>
    <w:rsid w:val="0016148D"/>
    <w:rsid w:val="00161CBE"/>
    <w:rsid w:val="00161D1E"/>
    <w:rsid w:val="0016230C"/>
    <w:rsid w:val="00162EF9"/>
    <w:rsid w:val="00163B7B"/>
    <w:rsid w:val="00163DDC"/>
    <w:rsid w:val="00164788"/>
    <w:rsid w:val="00165E3A"/>
    <w:rsid w:val="001706B4"/>
    <w:rsid w:val="00170790"/>
    <w:rsid w:val="00170D20"/>
    <w:rsid w:val="00172A27"/>
    <w:rsid w:val="0017348C"/>
    <w:rsid w:val="00174132"/>
    <w:rsid w:val="00174F5E"/>
    <w:rsid w:val="0017539E"/>
    <w:rsid w:val="001754A8"/>
    <w:rsid w:val="00175FF5"/>
    <w:rsid w:val="00176113"/>
    <w:rsid w:val="00176115"/>
    <w:rsid w:val="00176E9D"/>
    <w:rsid w:val="001774B1"/>
    <w:rsid w:val="0018091B"/>
    <w:rsid w:val="00181157"/>
    <w:rsid w:val="0018116F"/>
    <w:rsid w:val="001812D4"/>
    <w:rsid w:val="0018189E"/>
    <w:rsid w:val="0018229D"/>
    <w:rsid w:val="0018255B"/>
    <w:rsid w:val="001841DB"/>
    <w:rsid w:val="001845C3"/>
    <w:rsid w:val="00184B79"/>
    <w:rsid w:val="00185080"/>
    <w:rsid w:val="001857AB"/>
    <w:rsid w:val="00185CFE"/>
    <w:rsid w:val="0018615F"/>
    <w:rsid w:val="00187D94"/>
    <w:rsid w:val="001907CB"/>
    <w:rsid w:val="00190955"/>
    <w:rsid w:val="00190DF6"/>
    <w:rsid w:val="00190EE7"/>
    <w:rsid w:val="00191035"/>
    <w:rsid w:val="0019192F"/>
    <w:rsid w:val="00191EFC"/>
    <w:rsid w:val="0019227E"/>
    <w:rsid w:val="0019241C"/>
    <w:rsid w:val="0019391C"/>
    <w:rsid w:val="0019395F"/>
    <w:rsid w:val="00193D60"/>
    <w:rsid w:val="00194334"/>
    <w:rsid w:val="001945F0"/>
    <w:rsid w:val="00194A49"/>
    <w:rsid w:val="00194DCF"/>
    <w:rsid w:val="00194F40"/>
    <w:rsid w:val="0019501C"/>
    <w:rsid w:val="00195A0E"/>
    <w:rsid w:val="00196037"/>
    <w:rsid w:val="0019755D"/>
    <w:rsid w:val="001977B3"/>
    <w:rsid w:val="001A1050"/>
    <w:rsid w:val="001A1522"/>
    <w:rsid w:val="001A1AE5"/>
    <w:rsid w:val="001A1B90"/>
    <w:rsid w:val="001A1F88"/>
    <w:rsid w:val="001A2045"/>
    <w:rsid w:val="001A3A50"/>
    <w:rsid w:val="001A522A"/>
    <w:rsid w:val="001A58FB"/>
    <w:rsid w:val="001A5C30"/>
    <w:rsid w:val="001A6E2D"/>
    <w:rsid w:val="001B0E8A"/>
    <w:rsid w:val="001B14E5"/>
    <w:rsid w:val="001B185A"/>
    <w:rsid w:val="001B1C0E"/>
    <w:rsid w:val="001B23C0"/>
    <w:rsid w:val="001B45DE"/>
    <w:rsid w:val="001B515D"/>
    <w:rsid w:val="001B55C4"/>
    <w:rsid w:val="001B5AED"/>
    <w:rsid w:val="001B7133"/>
    <w:rsid w:val="001C0AD4"/>
    <w:rsid w:val="001C0FFD"/>
    <w:rsid w:val="001C1169"/>
    <w:rsid w:val="001C21A9"/>
    <w:rsid w:val="001C2354"/>
    <w:rsid w:val="001C2A66"/>
    <w:rsid w:val="001C2D96"/>
    <w:rsid w:val="001C3303"/>
    <w:rsid w:val="001C4793"/>
    <w:rsid w:val="001C6F7A"/>
    <w:rsid w:val="001C703D"/>
    <w:rsid w:val="001D0E69"/>
    <w:rsid w:val="001D1276"/>
    <w:rsid w:val="001D26E0"/>
    <w:rsid w:val="001D2FA9"/>
    <w:rsid w:val="001D40B4"/>
    <w:rsid w:val="001D520C"/>
    <w:rsid w:val="001D677B"/>
    <w:rsid w:val="001D78D3"/>
    <w:rsid w:val="001E1161"/>
    <w:rsid w:val="001E131B"/>
    <w:rsid w:val="001E4320"/>
    <w:rsid w:val="001E58F2"/>
    <w:rsid w:val="001E65BF"/>
    <w:rsid w:val="001E6CC8"/>
    <w:rsid w:val="001E731F"/>
    <w:rsid w:val="001F1BA3"/>
    <w:rsid w:val="001F1C2D"/>
    <w:rsid w:val="001F23E1"/>
    <w:rsid w:val="001F2B84"/>
    <w:rsid w:val="001F2CFE"/>
    <w:rsid w:val="001F31C1"/>
    <w:rsid w:val="001F3AB1"/>
    <w:rsid w:val="001F4210"/>
    <w:rsid w:val="001F5036"/>
    <w:rsid w:val="001F51AA"/>
    <w:rsid w:val="001F5C0B"/>
    <w:rsid w:val="001F5EF8"/>
    <w:rsid w:val="001F5FD1"/>
    <w:rsid w:val="001F632A"/>
    <w:rsid w:val="001F6780"/>
    <w:rsid w:val="001F6944"/>
    <w:rsid w:val="001F721B"/>
    <w:rsid w:val="001F76B3"/>
    <w:rsid w:val="001F770D"/>
    <w:rsid w:val="001F7881"/>
    <w:rsid w:val="0020174A"/>
    <w:rsid w:val="0020276F"/>
    <w:rsid w:val="00202F78"/>
    <w:rsid w:val="0020384F"/>
    <w:rsid w:val="00204B64"/>
    <w:rsid w:val="00206477"/>
    <w:rsid w:val="002100D8"/>
    <w:rsid w:val="00210639"/>
    <w:rsid w:val="002113BE"/>
    <w:rsid w:val="00211725"/>
    <w:rsid w:val="002122BF"/>
    <w:rsid w:val="00212CF0"/>
    <w:rsid w:val="0021443F"/>
    <w:rsid w:val="00214C4F"/>
    <w:rsid w:val="0021584F"/>
    <w:rsid w:val="00216EAC"/>
    <w:rsid w:val="00217096"/>
    <w:rsid w:val="00217552"/>
    <w:rsid w:val="00217CBC"/>
    <w:rsid w:val="00217CCE"/>
    <w:rsid w:val="0022165E"/>
    <w:rsid w:val="002217F9"/>
    <w:rsid w:val="0022227A"/>
    <w:rsid w:val="002224B8"/>
    <w:rsid w:val="00222926"/>
    <w:rsid w:val="00223519"/>
    <w:rsid w:val="00224625"/>
    <w:rsid w:val="00224A56"/>
    <w:rsid w:val="00224F92"/>
    <w:rsid w:val="002252D2"/>
    <w:rsid w:val="00226016"/>
    <w:rsid w:val="00230706"/>
    <w:rsid w:val="00231B45"/>
    <w:rsid w:val="00231CA4"/>
    <w:rsid w:val="0023256C"/>
    <w:rsid w:val="0023310A"/>
    <w:rsid w:val="00234299"/>
    <w:rsid w:val="002347D7"/>
    <w:rsid w:val="002356EE"/>
    <w:rsid w:val="00236681"/>
    <w:rsid w:val="00236B45"/>
    <w:rsid w:val="002378D7"/>
    <w:rsid w:val="00237AEF"/>
    <w:rsid w:val="00237B24"/>
    <w:rsid w:val="00237D46"/>
    <w:rsid w:val="00240611"/>
    <w:rsid w:val="002406BF"/>
    <w:rsid w:val="00242B0E"/>
    <w:rsid w:val="00243796"/>
    <w:rsid w:val="002440BF"/>
    <w:rsid w:val="00245346"/>
    <w:rsid w:val="00246DAC"/>
    <w:rsid w:val="00247572"/>
    <w:rsid w:val="0024793F"/>
    <w:rsid w:val="00247BE3"/>
    <w:rsid w:val="00247C5B"/>
    <w:rsid w:val="002510D3"/>
    <w:rsid w:val="00251E7B"/>
    <w:rsid w:val="00251FE1"/>
    <w:rsid w:val="002521CA"/>
    <w:rsid w:val="00252D6D"/>
    <w:rsid w:val="00252E3E"/>
    <w:rsid w:val="00253078"/>
    <w:rsid w:val="00253771"/>
    <w:rsid w:val="00253CC8"/>
    <w:rsid w:val="002549DA"/>
    <w:rsid w:val="00254CA9"/>
    <w:rsid w:val="00254FF7"/>
    <w:rsid w:val="00256085"/>
    <w:rsid w:val="002567B1"/>
    <w:rsid w:val="00256CFF"/>
    <w:rsid w:val="00257130"/>
    <w:rsid w:val="00257569"/>
    <w:rsid w:val="002575F2"/>
    <w:rsid w:val="00260056"/>
    <w:rsid w:val="0026155A"/>
    <w:rsid w:val="00261779"/>
    <w:rsid w:val="0026179C"/>
    <w:rsid w:val="00261D0F"/>
    <w:rsid w:val="00261E27"/>
    <w:rsid w:val="00262C59"/>
    <w:rsid w:val="00263719"/>
    <w:rsid w:val="00263AC3"/>
    <w:rsid w:val="002652A7"/>
    <w:rsid w:val="00265B37"/>
    <w:rsid w:val="00265D61"/>
    <w:rsid w:val="00266381"/>
    <w:rsid w:val="002664E4"/>
    <w:rsid w:val="00266C9E"/>
    <w:rsid w:val="00266EA0"/>
    <w:rsid w:val="00267FBF"/>
    <w:rsid w:val="00270066"/>
    <w:rsid w:val="002701B6"/>
    <w:rsid w:val="00270A94"/>
    <w:rsid w:val="002715FF"/>
    <w:rsid w:val="00271E75"/>
    <w:rsid w:val="00272182"/>
    <w:rsid w:val="0027232B"/>
    <w:rsid w:val="00272E4B"/>
    <w:rsid w:val="0027479A"/>
    <w:rsid w:val="002749E8"/>
    <w:rsid w:val="00275D5F"/>
    <w:rsid w:val="0027614B"/>
    <w:rsid w:val="00276191"/>
    <w:rsid w:val="002766B9"/>
    <w:rsid w:val="00276F0E"/>
    <w:rsid w:val="0027762C"/>
    <w:rsid w:val="002805DA"/>
    <w:rsid w:val="00280AD5"/>
    <w:rsid w:val="0028149D"/>
    <w:rsid w:val="00281F91"/>
    <w:rsid w:val="002829B0"/>
    <w:rsid w:val="00282A4B"/>
    <w:rsid w:val="002830C3"/>
    <w:rsid w:val="00283EA1"/>
    <w:rsid w:val="0028432B"/>
    <w:rsid w:val="0028459A"/>
    <w:rsid w:val="002859B6"/>
    <w:rsid w:val="002860DC"/>
    <w:rsid w:val="0028612C"/>
    <w:rsid w:val="00286336"/>
    <w:rsid w:val="00286B38"/>
    <w:rsid w:val="002905C7"/>
    <w:rsid w:val="00290CDC"/>
    <w:rsid w:val="00290E5F"/>
    <w:rsid w:val="002913EE"/>
    <w:rsid w:val="002919EB"/>
    <w:rsid w:val="002921D5"/>
    <w:rsid w:val="00292835"/>
    <w:rsid w:val="00293D9B"/>
    <w:rsid w:val="00294060"/>
    <w:rsid w:val="00294410"/>
    <w:rsid w:val="00294573"/>
    <w:rsid w:val="002945C0"/>
    <w:rsid w:val="00295797"/>
    <w:rsid w:val="00295894"/>
    <w:rsid w:val="00295F34"/>
    <w:rsid w:val="002963E7"/>
    <w:rsid w:val="00296DE7"/>
    <w:rsid w:val="00297380"/>
    <w:rsid w:val="002A003C"/>
    <w:rsid w:val="002A0489"/>
    <w:rsid w:val="002A0BDB"/>
    <w:rsid w:val="002A12CE"/>
    <w:rsid w:val="002A1648"/>
    <w:rsid w:val="002A19A1"/>
    <w:rsid w:val="002A2226"/>
    <w:rsid w:val="002A23E5"/>
    <w:rsid w:val="002A2AFD"/>
    <w:rsid w:val="002A32B8"/>
    <w:rsid w:val="002A403D"/>
    <w:rsid w:val="002A55D0"/>
    <w:rsid w:val="002A606E"/>
    <w:rsid w:val="002A6C12"/>
    <w:rsid w:val="002A73D8"/>
    <w:rsid w:val="002A7482"/>
    <w:rsid w:val="002A78F4"/>
    <w:rsid w:val="002A790A"/>
    <w:rsid w:val="002A7C57"/>
    <w:rsid w:val="002B0377"/>
    <w:rsid w:val="002B040F"/>
    <w:rsid w:val="002B10C9"/>
    <w:rsid w:val="002B12EA"/>
    <w:rsid w:val="002B15BE"/>
    <w:rsid w:val="002B1F7E"/>
    <w:rsid w:val="002B2061"/>
    <w:rsid w:val="002B208E"/>
    <w:rsid w:val="002B274B"/>
    <w:rsid w:val="002B277E"/>
    <w:rsid w:val="002B3297"/>
    <w:rsid w:val="002B4166"/>
    <w:rsid w:val="002B4365"/>
    <w:rsid w:val="002B4889"/>
    <w:rsid w:val="002B4FA5"/>
    <w:rsid w:val="002B5335"/>
    <w:rsid w:val="002B5876"/>
    <w:rsid w:val="002B5EE2"/>
    <w:rsid w:val="002B75BC"/>
    <w:rsid w:val="002B77F2"/>
    <w:rsid w:val="002C0209"/>
    <w:rsid w:val="002C0CE5"/>
    <w:rsid w:val="002C1532"/>
    <w:rsid w:val="002C1A7A"/>
    <w:rsid w:val="002C205C"/>
    <w:rsid w:val="002C243B"/>
    <w:rsid w:val="002C2D28"/>
    <w:rsid w:val="002C301F"/>
    <w:rsid w:val="002C3045"/>
    <w:rsid w:val="002C3D80"/>
    <w:rsid w:val="002C41E4"/>
    <w:rsid w:val="002C45D9"/>
    <w:rsid w:val="002C5848"/>
    <w:rsid w:val="002C5B1B"/>
    <w:rsid w:val="002C6017"/>
    <w:rsid w:val="002C62F0"/>
    <w:rsid w:val="002C6521"/>
    <w:rsid w:val="002C676A"/>
    <w:rsid w:val="002D046C"/>
    <w:rsid w:val="002D0611"/>
    <w:rsid w:val="002D0D67"/>
    <w:rsid w:val="002D1003"/>
    <w:rsid w:val="002D124C"/>
    <w:rsid w:val="002D12A3"/>
    <w:rsid w:val="002D2678"/>
    <w:rsid w:val="002D2723"/>
    <w:rsid w:val="002D41F4"/>
    <w:rsid w:val="002D42F4"/>
    <w:rsid w:val="002D518E"/>
    <w:rsid w:val="002D5218"/>
    <w:rsid w:val="002D586A"/>
    <w:rsid w:val="002D6FAA"/>
    <w:rsid w:val="002E0227"/>
    <w:rsid w:val="002E0302"/>
    <w:rsid w:val="002E0751"/>
    <w:rsid w:val="002E0920"/>
    <w:rsid w:val="002E1698"/>
    <w:rsid w:val="002E2C0C"/>
    <w:rsid w:val="002E3593"/>
    <w:rsid w:val="002E3DAA"/>
    <w:rsid w:val="002E443C"/>
    <w:rsid w:val="002E56F6"/>
    <w:rsid w:val="002E57BD"/>
    <w:rsid w:val="002E70BD"/>
    <w:rsid w:val="002F10F2"/>
    <w:rsid w:val="002F1F0F"/>
    <w:rsid w:val="002F232A"/>
    <w:rsid w:val="002F2B05"/>
    <w:rsid w:val="002F35EA"/>
    <w:rsid w:val="002F4DA6"/>
    <w:rsid w:val="002F58CF"/>
    <w:rsid w:val="002F5AD1"/>
    <w:rsid w:val="002F64B4"/>
    <w:rsid w:val="002F6B42"/>
    <w:rsid w:val="002F7365"/>
    <w:rsid w:val="00300286"/>
    <w:rsid w:val="00300430"/>
    <w:rsid w:val="00300B06"/>
    <w:rsid w:val="00300FCA"/>
    <w:rsid w:val="00301EE8"/>
    <w:rsid w:val="00302AF4"/>
    <w:rsid w:val="00302D98"/>
    <w:rsid w:val="00303AE5"/>
    <w:rsid w:val="003040F9"/>
    <w:rsid w:val="003045DC"/>
    <w:rsid w:val="003049C8"/>
    <w:rsid w:val="00304BE8"/>
    <w:rsid w:val="00304C11"/>
    <w:rsid w:val="003053D7"/>
    <w:rsid w:val="00306ED9"/>
    <w:rsid w:val="003071BB"/>
    <w:rsid w:val="003075E7"/>
    <w:rsid w:val="0030766D"/>
    <w:rsid w:val="003076D9"/>
    <w:rsid w:val="00310256"/>
    <w:rsid w:val="0031032A"/>
    <w:rsid w:val="003104CA"/>
    <w:rsid w:val="00310D59"/>
    <w:rsid w:val="0031122F"/>
    <w:rsid w:val="00311A88"/>
    <w:rsid w:val="00311AF5"/>
    <w:rsid w:val="00311D4C"/>
    <w:rsid w:val="00312027"/>
    <w:rsid w:val="00312058"/>
    <w:rsid w:val="003125FD"/>
    <w:rsid w:val="00313690"/>
    <w:rsid w:val="00314801"/>
    <w:rsid w:val="003166C8"/>
    <w:rsid w:val="00316AD7"/>
    <w:rsid w:val="00316D76"/>
    <w:rsid w:val="00320CB9"/>
    <w:rsid w:val="00320FB2"/>
    <w:rsid w:val="00321977"/>
    <w:rsid w:val="00322110"/>
    <w:rsid w:val="00322919"/>
    <w:rsid w:val="00324190"/>
    <w:rsid w:val="00324E35"/>
    <w:rsid w:val="00325157"/>
    <w:rsid w:val="00330612"/>
    <w:rsid w:val="00330E77"/>
    <w:rsid w:val="003310E2"/>
    <w:rsid w:val="00331C0F"/>
    <w:rsid w:val="00331D4D"/>
    <w:rsid w:val="003341F6"/>
    <w:rsid w:val="00335432"/>
    <w:rsid w:val="00335A24"/>
    <w:rsid w:val="00336460"/>
    <w:rsid w:val="003364BB"/>
    <w:rsid w:val="00337044"/>
    <w:rsid w:val="003376F0"/>
    <w:rsid w:val="00337707"/>
    <w:rsid w:val="00337848"/>
    <w:rsid w:val="00337D45"/>
    <w:rsid w:val="003400CB"/>
    <w:rsid w:val="00340A40"/>
    <w:rsid w:val="003423B9"/>
    <w:rsid w:val="003434E7"/>
    <w:rsid w:val="00343FA0"/>
    <w:rsid w:val="00344C70"/>
    <w:rsid w:val="00344FE2"/>
    <w:rsid w:val="00346625"/>
    <w:rsid w:val="0034732A"/>
    <w:rsid w:val="00351083"/>
    <w:rsid w:val="00351405"/>
    <w:rsid w:val="0035141D"/>
    <w:rsid w:val="00351809"/>
    <w:rsid w:val="00351860"/>
    <w:rsid w:val="00351F2B"/>
    <w:rsid w:val="00352E99"/>
    <w:rsid w:val="003533B9"/>
    <w:rsid w:val="0035393A"/>
    <w:rsid w:val="00355293"/>
    <w:rsid w:val="003557AA"/>
    <w:rsid w:val="003558B3"/>
    <w:rsid w:val="00355BD3"/>
    <w:rsid w:val="00355EBA"/>
    <w:rsid w:val="00356261"/>
    <w:rsid w:val="00357799"/>
    <w:rsid w:val="00360561"/>
    <w:rsid w:val="00360D8B"/>
    <w:rsid w:val="003619F9"/>
    <w:rsid w:val="00361F87"/>
    <w:rsid w:val="003625AB"/>
    <w:rsid w:val="003634E9"/>
    <w:rsid w:val="00363D26"/>
    <w:rsid w:val="00364275"/>
    <w:rsid w:val="003643B3"/>
    <w:rsid w:val="003647B3"/>
    <w:rsid w:val="003651C6"/>
    <w:rsid w:val="003657DB"/>
    <w:rsid w:val="00365E5A"/>
    <w:rsid w:val="00365F12"/>
    <w:rsid w:val="0036621C"/>
    <w:rsid w:val="00366324"/>
    <w:rsid w:val="00366413"/>
    <w:rsid w:val="00366980"/>
    <w:rsid w:val="00366C51"/>
    <w:rsid w:val="0036721B"/>
    <w:rsid w:val="00370439"/>
    <w:rsid w:val="00371907"/>
    <w:rsid w:val="0037208A"/>
    <w:rsid w:val="00372E7D"/>
    <w:rsid w:val="00373F42"/>
    <w:rsid w:val="003775FA"/>
    <w:rsid w:val="00380334"/>
    <w:rsid w:val="0038237C"/>
    <w:rsid w:val="003832B1"/>
    <w:rsid w:val="00385901"/>
    <w:rsid w:val="00386300"/>
    <w:rsid w:val="003872B4"/>
    <w:rsid w:val="003906B5"/>
    <w:rsid w:val="003916AB"/>
    <w:rsid w:val="00391EC6"/>
    <w:rsid w:val="003922D8"/>
    <w:rsid w:val="00393CC0"/>
    <w:rsid w:val="003944FB"/>
    <w:rsid w:val="0039543A"/>
    <w:rsid w:val="003969DE"/>
    <w:rsid w:val="00396A5D"/>
    <w:rsid w:val="00396CDC"/>
    <w:rsid w:val="00396D23"/>
    <w:rsid w:val="00396F3B"/>
    <w:rsid w:val="00397D49"/>
    <w:rsid w:val="003A1760"/>
    <w:rsid w:val="003A17DB"/>
    <w:rsid w:val="003A1C89"/>
    <w:rsid w:val="003A2E15"/>
    <w:rsid w:val="003A2F5B"/>
    <w:rsid w:val="003A31E2"/>
    <w:rsid w:val="003A38FF"/>
    <w:rsid w:val="003A3C19"/>
    <w:rsid w:val="003A4625"/>
    <w:rsid w:val="003A4643"/>
    <w:rsid w:val="003A48A7"/>
    <w:rsid w:val="003A5191"/>
    <w:rsid w:val="003A5FDA"/>
    <w:rsid w:val="003A68E4"/>
    <w:rsid w:val="003A7A56"/>
    <w:rsid w:val="003A7AED"/>
    <w:rsid w:val="003B0076"/>
    <w:rsid w:val="003B00CC"/>
    <w:rsid w:val="003B0459"/>
    <w:rsid w:val="003B075A"/>
    <w:rsid w:val="003B2AF8"/>
    <w:rsid w:val="003B44FD"/>
    <w:rsid w:val="003B4775"/>
    <w:rsid w:val="003B486F"/>
    <w:rsid w:val="003B5413"/>
    <w:rsid w:val="003B5670"/>
    <w:rsid w:val="003B6BCE"/>
    <w:rsid w:val="003B734E"/>
    <w:rsid w:val="003B74E6"/>
    <w:rsid w:val="003B75A3"/>
    <w:rsid w:val="003B7B2E"/>
    <w:rsid w:val="003C00EA"/>
    <w:rsid w:val="003C06D4"/>
    <w:rsid w:val="003C1111"/>
    <w:rsid w:val="003C2E63"/>
    <w:rsid w:val="003C30F6"/>
    <w:rsid w:val="003C3CAC"/>
    <w:rsid w:val="003C3F94"/>
    <w:rsid w:val="003C4171"/>
    <w:rsid w:val="003C48F7"/>
    <w:rsid w:val="003C5410"/>
    <w:rsid w:val="003C55BF"/>
    <w:rsid w:val="003C5DC2"/>
    <w:rsid w:val="003C5FC3"/>
    <w:rsid w:val="003C6196"/>
    <w:rsid w:val="003C64CA"/>
    <w:rsid w:val="003C6628"/>
    <w:rsid w:val="003C6CC4"/>
    <w:rsid w:val="003C6E9D"/>
    <w:rsid w:val="003C6EE3"/>
    <w:rsid w:val="003C7684"/>
    <w:rsid w:val="003C77B6"/>
    <w:rsid w:val="003C7AD8"/>
    <w:rsid w:val="003C7B58"/>
    <w:rsid w:val="003D12AB"/>
    <w:rsid w:val="003D1660"/>
    <w:rsid w:val="003D2BE1"/>
    <w:rsid w:val="003D3D4D"/>
    <w:rsid w:val="003D497D"/>
    <w:rsid w:val="003D4DA5"/>
    <w:rsid w:val="003D5970"/>
    <w:rsid w:val="003D65AF"/>
    <w:rsid w:val="003D6F3F"/>
    <w:rsid w:val="003D7C9A"/>
    <w:rsid w:val="003E1DDC"/>
    <w:rsid w:val="003E30FF"/>
    <w:rsid w:val="003E3ACF"/>
    <w:rsid w:val="003E4011"/>
    <w:rsid w:val="003E44B9"/>
    <w:rsid w:val="003E4598"/>
    <w:rsid w:val="003E4FC7"/>
    <w:rsid w:val="003E54EE"/>
    <w:rsid w:val="003E6AF4"/>
    <w:rsid w:val="003F02AC"/>
    <w:rsid w:val="003F03FA"/>
    <w:rsid w:val="003F078D"/>
    <w:rsid w:val="003F09D3"/>
    <w:rsid w:val="003F0C72"/>
    <w:rsid w:val="003F0ED1"/>
    <w:rsid w:val="003F22A9"/>
    <w:rsid w:val="003F2EC3"/>
    <w:rsid w:val="003F5A88"/>
    <w:rsid w:val="003F5BE4"/>
    <w:rsid w:val="003F67DF"/>
    <w:rsid w:val="003F6A11"/>
    <w:rsid w:val="003F71D7"/>
    <w:rsid w:val="003F7477"/>
    <w:rsid w:val="003F766E"/>
    <w:rsid w:val="003F7DB2"/>
    <w:rsid w:val="004000EB"/>
    <w:rsid w:val="00400F1B"/>
    <w:rsid w:val="00401835"/>
    <w:rsid w:val="00401A21"/>
    <w:rsid w:val="004031B1"/>
    <w:rsid w:val="00403CBC"/>
    <w:rsid w:val="0040499F"/>
    <w:rsid w:val="00405562"/>
    <w:rsid w:val="00405DA5"/>
    <w:rsid w:val="0040622C"/>
    <w:rsid w:val="00411023"/>
    <w:rsid w:val="00411F3D"/>
    <w:rsid w:val="004121D4"/>
    <w:rsid w:val="00412628"/>
    <w:rsid w:val="00412833"/>
    <w:rsid w:val="00412FF4"/>
    <w:rsid w:val="00413237"/>
    <w:rsid w:val="0041347C"/>
    <w:rsid w:val="00413A7A"/>
    <w:rsid w:val="00413C07"/>
    <w:rsid w:val="004147A9"/>
    <w:rsid w:val="0041544A"/>
    <w:rsid w:val="004169CA"/>
    <w:rsid w:val="00417121"/>
    <w:rsid w:val="004173E2"/>
    <w:rsid w:val="00417738"/>
    <w:rsid w:val="00420DCA"/>
    <w:rsid w:val="00421024"/>
    <w:rsid w:val="004210E9"/>
    <w:rsid w:val="00423A36"/>
    <w:rsid w:val="004249A1"/>
    <w:rsid w:val="00425047"/>
    <w:rsid w:val="00427157"/>
    <w:rsid w:val="0043092C"/>
    <w:rsid w:val="004309D4"/>
    <w:rsid w:val="00431170"/>
    <w:rsid w:val="00431614"/>
    <w:rsid w:val="0043176F"/>
    <w:rsid w:val="00431BFE"/>
    <w:rsid w:val="00431C5D"/>
    <w:rsid w:val="00432760"/>
    <w:rsid w:val="00432D2A"/>
    <w:rsid w:val="00433761"/>
    <w:rsid w:val="00433F1E"/>
    <w:rsid w:val="00434CCD"/>
    <w:rsid w:val="00435C0F"/>
    <w:rsid w:val="00435C6B"/>
    <w:rsid w:val="00436FA9"/>
    <w:rsid w:val="00437AD5"/>
    <w:rsid w:val="00437AF7"/>
    <w:rsid w:val="00437C55"/>
    <w:rsid w:val="00437EE6"/>
    <w:rsid w:val="00437F94"/>
    <w:rsid w:val="00440943"/>
    <w:rsid w:val="00440B7F"/>
    <w:rsid w:val="00441477"/>
    <w:rsid w:val="00441E13"/>
    <w:rsid w:val="00442201"/>
    <w:rsid w:val="00442F9F"/>
    <w:rsid w:val="004432E6"/>
    <w:rsid w:val="00443761"/>
    <w:rsid w:val="004438AD"/>
    <w:rsid w:val="00444737"/>
    <w:rsid w:val="00444755"/>
    <w:rsid w:val="00444789"/>
    <w:rsid w:val="004457A7"/>
    <w:rsid w:val="00446A3D"/>
    <w:rsid w:val="00446ADF"/>
    <w:rsid w:val="004478AF"/>
    <w:rsid w:val="0045018B"/>
    <w:rsid w:val="0045043F"/>
    <w:rsid w:val="00450CCF"/>
    <w:rsid w:val="004513CB"/>
    <w:rsid w:val="004517FB"/>
    <w:rsid w:val="00451B7A"/>
    <w:rsid w:val="00451F49"/>
    <w:rsid w:val="0045213B"/>
    <w:rsid w:val="00452EBE"/>
    <w:rsid w:val="00453490"/>
    <w:rsid w:val="00454859"/>
    <w:rsid w:val="004564F0"/>
    <w:rsid w:val="00456887"/>
    <w:rsid w:val="004573D2"/>
    <w:rsid w:val="0046006E"/>
    <w:rsid w:val="00460B6D"/>
    <w:rsid w:val="00461258"/>
    <w:rsid w:val="00462926"/>
    <w:rsid w:val="00462D80"/>
    <w:rsid w:val="004643BF"/>
    <w:rsid w:val="004644CE"/>
    <w:rsid w:val="00465137"/>
    <w:rsid w:val="00465D8F"/>
    <w:rsid w:val="0046650C"/>
    <w:rsid w:val="004666C9"/>
    <w:rsid w:val="00467ED0"/>
    <w:rsid w:val="00467F2A"/>
    <w:rsid w:val="0047078C"/>
    <w:rsid w:val="00470D74"/>
    <w:rsid w:val="004715B4"/>
    <w:rsid w:val="004722FE"/>
    <w:rsid w:val="0047525C"/>
    <w:rsid w:val="00475F26"/>
    <w:rsid w:val="00477363"/>
    <w:rsid w:val="00477456"/>
    <w:rsid w:val="004778BB"/>
    <w:rsid w:val="00477CA7"/>
    <w:rsid w:val="00477CB1"/>
    <w:rsid w:val="00477D5C"/>
    <w:rsid w:val="0048011C"/>
    <w:rsid w:val="004810D6"/>
    <w:rsid w:val="0048133F"/>
    <w:rsid w:val="0048146D"/>
    <w:rsid w:val="004818EF"/>
    <w:rsid w:val="00482ACB"/>
    <w:rsid w:val="00482BAD"/>
    <w:rsid w:val="004830CF"/>
    <w:rsid w:val="00483D1C"/>
    <w:rsid w:val="00484498"/>
    <w:rsid w:val="0048593F"/>
    <w:rsid w:val="00486276"/>
    <w:rsid w:val="00486726"/>
    <w:rsid w:val="0048693E"/>
    <w:rsid w:val="00486E0D"/>
    <w:rsid w:val="00486E8C"/>
    <w:rsid w:val="004902BF"/>
    <w:rsid w:val="00490746"/>
    <w:rsid w:val="004923B0"/>
    <w:rsid w:val="0049279A"/>
    <w:rsid w:val="00492919"/>
    <w:rsid w:val="00492987"/>
    <w:rsid w:val="00492C9C"/>
    <w:rsid w:val="00492FFE"/>
    <w:rsid w:val="004933BC"/>
    <w:rsid w:val="0049378E"/>
    <w:rsid w:val="00493C1E"/>
    <w:rsid w:val="00493DDA"/>
    <w:rsid w:val="004941BB"/>
    <w:rsid w:val="00494375"/>
    <w:rsid w:val="004951FF"/>
    <w:rsid w:val="0049545D"/>
    <w:rsid w:val="00495AF4"/>
    <w:rsid w:val="00495D51"/>
    <w:rsid w:val="004970E6"/>
    <w:rsid w:val="00497C93"/>
    <w:rsid w:val="004A0A6C"/>
    <w:rsid w:val="004A1738"/>
    <w:rsid w:val="004A23C8"/>
    <w:rsid w:val="004A426C"/>
    <w:rsid w:val="004A436F"/>
    <w:rsid w:val="004A46C2"/>
    <w:rsid w:val="004A4D77"/>
    <w:rsid w:val="004A4E03"/>
    <w:rsid w:val="004A4E1F"/>
    <w:rsid w:val="004A589B"/>
    <w:rsid w:val="004A5AC8"/>
    <w:rsid w:val="004B019D"/>
    <w:rsid w:val="004B08BB"/>
    <w:rsid w:val="004B202E"/>
    <w:rsid w:val="004B2298"/>
    <w:rsid w:val="004B2445"/>
    <w:rsid w:val="004B25B6"/>
    <w:rsid w:val="004B27AA"/>
    <w:rsid w:val="004B2BAF"/>
    <w:rsid w:val="004B2EBF"/>
    <w:rsid w:val="004B2FC0"/>
    <w:rsid w:val="004B4B98"/>
    <w:rsid w:val="004B5BC6"/>
    <w:rsid w:val="004B5E4A"/>
    <w:rsid w:val="004B69CA"/>
    <w:rsid w:val="004B6CDA"/>
    <w:rsid w:val="004B6E05"/>
    <w:rsid w:val="004B6F8A"/>
    <w:rsid w:val="004B7E22"/>
    <w:rsid w:val="004C041C"/>
    <w:rsid w:val="004C0E8E"/>
    <w:rsid w:val="004C1B7E"/>
    <w:rsid w:val="004C2160"/>
    <w:rsid w:val="004C2EC4"/>
    <w:rsid w:val="004C3AD5"/>
    <w:rsid w:val="004C4415"/>
    <w:rsid w:val="004C4AB2"/>
    <w:rsid w:val="004C5527"/>
    <w:rsid w:val="004C646C"/>
    <w:rsid w:val="004C65EC"/>
    <w:rsid w:val="004C6656"/>
    <w:rsid w:val="004C6729"/>
    <w:rsid w:val="004C6732"/>
    <w:rsid w:val="004C79CB"/>
    <w:rsid w:val="004C7A5C"/>
    <w:rsid w:val="004D0B77"/>
    <w:rsid w:val="004D0F14"/>
    <w:rsid w:val="004D1535"/>
    <w:rsid w:val="004D243E"/>
    <w:rsid w:val="004D3083"/>
    <w:rsid w:val="004D3090"/>
    <w:rsid w:val="004D331F"/>
    <w:rsid w:val="004D3A67"/>
    <w:rsid w:val="004D3D16"/>
    <w:rsid w:val="004D46D6"/>
    <w:rsid w:val="004D46DF"/>
    <w:rsid w:val="004D55AD"/>
    <w:rsid w:val="004D5D27"/>
    <w:rsid w:val="004D621E"/>
    <w:rsid w:val="004D6FF0"/>
    <w:rsid w:val="004D7200"/>
    <w:rsid w:val="004E05EA"/>
    <w:rsid w:val="004E12D1"/>
    <w:rsid w:val="004E1562"/>
    <w:rsid w:val="004E1918"/>
    <w:rsid w:val="004E1B84"/>
    <w:rsid w:val="004E263D"/>
    <w:rsid w:val="004E346A"/>
    <w:rsid w:val="004E49EA"/>
    <w:rsid w:val="004E51F8"/>
    <w:rsid w:val="004E571D"/>
    <w:rsid w:val="004E5773"/>
    <w:rsid w:val="004E5EAE"/>
    <w:rsid w:val="004E5EC1"/>
    <w:rsid w:val="004E5ED6"/>
    <w:rsid w:val="004E765B"/>
    <w:rsid w:val="004E7712"/>
    <w:rsid w:val="004E7FF8"/>
    <w:rsid w:val="004F0740"/>
    <w:rsid w:val="004F087C"/>
    <w:rsid w:val="004F0B4C"/>
    <w:rsid w:val="004F0E09"/>
    <w:rsid w:val="004F1A72"/>
    <w:rsid w:val="004F1F10"/>
    <w:rsid w:val="004F1F4C"/>
    <w:rsid w:val="004F2BB0"/>
    <w:rsid w:val="004F2C65"/>
    <w:rsid w:val="004F3A8D"/>
    <w:rsid w:val="004F3E74"/>
    <w:rsid w:val="004F3E83"/>
    <w:rsid w:val="004F4188"/>
    <w:rsid w:val="004F4586"/>
    <w:rsid w:val="004F4819"/>
    <w:rsid w:val="004F4ADA"/>
    <w:rsid w:val="004F5753"/>
    <w:rsid w:val="004F59CE"/>
    <w:rsid w:val="004F5CF0"/>
    <w:rsid w:val="004F5D68"/>
    <w:rsid w:val="004F5EB5"/>
    <w:rsid w:val="004F617A"/>
    <w:rsid w:val="004F6404"/>
    <w:rsid w:val="004F7255"/>
    <w:rsid w:val="004F7AE4"/>
    <w:rsid w:val="004F7BDC"/>
    <w:rsid w:val="004F7F82"/>
    <w:rsid w:val="0050093D"/>
    <w:rsid w:val="00500C14"/>
    <w:rsid w:val="00501262"/>
    <w:rsid w:val="005020D1"/>
    <w:rsid w:val="00503696"/>
    <w:rsid w:val="00503CE1"/>
    <w:rsid w:val="00504379"/>
    <w:rsid w:val="00504FC7"/>
    <w:rsid w:val="0050554B"/>
    <w:rsid w:val="00505A8B"/>
    <w:rsid w:val="00506503"/>
    <w:rsid w:val="005075EC"/>
    <w:rsid w:val="0050799A"/>
    <w:rsid w:val="005114C0"/>
    <w:rsid w:val="005120CD"/>
    <w:rsid w:val="005126BC"/>
    <w:rsid w:val="00512D38"/>
    <w:rsid w:val="005130FC"/>
    <w:rsid w:val="00513128"/>
    <w:rsid w:val="005131AB"/>
    <w:rsid w:val="00513C6E"/>
    <w:rsid w:val="00513ED9"/>
    <w:rsid w:val="0051451E"/>
    <w:rsid w:val="00514757"/>
    <w:rsid w:val="00514DE5"/>
    <w:rsid w:val="0051503A"/>
    <w:rsid w:val="00515156"/>
    <w:rsid w:val="005155A1"/>
    <w:rsid w:val="00515760"/>
    <w:rsid w:val="00515BED"/>
    <w:rsid w:val="0051653A"/>
    <w:rsid w:val="00516688"/>
    <w:rsid w:val="005170B0"/>
    <w:rsid w:val="005172C0"/>
    <w:rsid w:val="00517557"/>
    <w:rsid w:val="005178E7"/>
    <w:rsid w:val="00517A0D"/>
    <w:rsid w:val="00520A2E"/>
    <w:rsid w:val="00521256"/>
    <w:rsid w:val="00521A81"/>
    <w:rsid w:val="00522257"/>
    <w:rsid w:val="00522376"/>
    <w:rsid w:val="00522C37"/>
    <w:rsid w:val="005238B9"/>
    <w:rsid w:val="00524263"/>
    <w:rsid w:val="005244B3"/>
    <w:rsid w:val="005246FD"/>
    <w:rsid w:val="0052581C"/>
    <w:rsid w:val="00525B7E"/>
    <w:rsid w:val="00525EF4"/>
    <w:rsid w:val="00526435"/>
    <w:rsid w:val="0052662C"/>
    <w:rsid w:val="005270AA"/>
    <w:rsid w:val="00531022"/>
    <w:rsid w:val="0053105E"/>
    <w:rsid w:val="005312FA"/>
    <w:rsid w:val="00531A26"/>
    <w:rsid w:val="00532028"/>
    <w:rsid w:val="005326C8"/>
    <w:rsid w:val="00532709"/>
    <w:rsid w:val="00532FD8"/>
    <w:rsid w:val="005330CB"/>
    <w:rsid w:val="00534234"/>
    <w:rsid w:val="005342CE"/>
    <w:rsid w:val="00534EF6"/>
    <w:rsid w:val="00535001"/>
    <w:rsid w:val="005360DB"/>
    <w:rsid w:val="005361AE"/>
    <w:rsid w:val="00536553"/>
    <w:rsid w:val="005367E8"/>
    <w:rsid w:val="0053731F"/>
    <w:rsid w:val="005373D1"/>
    <w:rsid w:val="0054054B"/>
    <w:rsid w:val="005411EF"/>
    <w:rsid w:val="00541247"/>
    <w:rsid w:val="005419B3"/>
    <w:rsid w:val="00542A46"/>
    <w:rsid w:val="00544D57"/>
    <w:rsid w:val="00546217"/>
    <w:rsid w:val="005469C1"/>
    <w:rsid w:val="00546B14"/>
    <w:rsid w:val="00547DBA"/>
    <w:rsid w:val="00551A8D"/>
    <w:rsid w:val="00551CDF"/>
    <w:rsid w:val="00551F19"/>
    <w:rsid w:val="005520BA"/>
    <w:rsid w:val="005526B5"/>
    <w:rsid w:val="00552913"/>
    <w:rsid w:val="005529C9"/>
    <w:rsid w:val="00553CB4"/>
    <w:rsid w:val="005546E5"/>
    <w:rsid w:val="00554CA4"/>
    <w:rsid w:val="00554D97"/>
    <w:rsid w:val="0055522E"/>
    <w:rsid w:val="00555280"/>
    <w:rsid w:val="00555392"/>
    <w:rsid w:val="005557DB"/>
    <w:rsid w:val="005562ED"/>
    <w:rsid w:val="005572E4"/>
    <w:rsid w:val="00557DCE"/>
    <w:rsid w:val="00557EC7"/>
    <w:rsid w:val="0056019F"/>
    <w:rsid w:val="0056032E"/>
    <w:rsid w:val="005610F9"/>
    <w:rsid w:val="00561CA3"/>
    <w:rsid w:val="00562606"/>
    <w:rsid w:val="0056270F"/>
    <w:rsid w:val="00562832"/>
    <w:rsid w:val="00562BB6"/>
    <w:rsid w:val="00562F8C"/>
    <w:rsid w:val="005630A9"/>
    <w:rsid w:val="0056340E"/>
    <w:rsid w:val="00563B03"/>
    <w:rsid w:val="00564AB9"/>
    <w:rsid w:val="005651BC"/>
    <w:rsid w:val="005662D2"/>
    <w:rsid w:val="00567E65"/>
    <w:rsid w:val="00570316"/>
    <w:rsid w:val="00570388"/>
    <w:rsid w:val="00570985"/>
    <w:rsid w:val="00570D76"/>
    <w:rsid w:val="00570DAA"/>
    <w:rsid w:val="00570FAC"/>
    <w:rsid w:val="0057132D"/>
    <w:rsid w:val="0057232F"/>
    <w:rsid w:val="005724C0"/>
    <w:rsid w:val="005730C7"/>
    <w:rsid w:val="005742AB"/>
    <w:rsid w:val="005745DB"/>
    <w:rsid w:val="005746FE"/>
    <w:rsid w:val="0057474B"/>
    <w:rsid w:val="00574999"/>
    <w:rsid w:val="00574BCE"/>
    <w:rsid w:val="00574C43"/>
    <w:rsid w:val="00574CAA"/>
    <w:rsid w:val="0057587D"/>
    <w:rsid w:val="00575AF3"/>
    <w:rsid w:val="00575DF2"/>
    <w:rsid w:val="0057623E"/>
    <w:rsid w:val="005762FD"/>
    <w:rsid w:val="00576F27"/>
    <w:rsid w:val="00577F50"/>
    <w:rsid w:val="005801D8"/>
    <w:rsid w:val="00580D51"/>
    <w:rsid w:val="005812C4"/>
    <w:rsid w:val="00581B81"/>
    <w:rsid w:val="005823F1"/>
    <w:rsid w:val="005833F7"/>
    <w:rsid w:val="00583847"/>
    <w:rsid w:val="0058473C"/>
    <w:rsid w:val="00584836"/>
    <w:rsid w:val="00584A65"/>
    <w:rsid w:val="00585B24"/>
    <w:rsid w:val="00585D94"/>
    <w:rsid w:val="00586376"/>
    <w:rsid w:val="0058659C"/>
    <w:rsid w:val="0058685B"/>
    <w:rsid w:val="00586B08"/>
    <w:rsid w:val="005870B5"/>
    <w:rsid w:val="0058763F"/>
    <w:rsid w:val="00587D47"/>
    <w:rsid w:val="00587EA0"/>
    <w:rsid w:val="00590DCF"/>
    <w:rsid w:val="00591DF0"/>
    <w:rsid w:val="0059263D"/>
    <w:rsid w:val="00593536"/>
    <w:rsid w:val="00593847"/>
    <w:rsid w:val="00593967"/>
    <w:rsid w:val="00594333"/>
    <w:rsid w:val="00595DB4"/>
    <w:rsid w:val="00596A29"/>
    <w:rsid w:val="005979B6"/>
    <w:rsid w:val="00597F56"/>
    <w:rsid w:val="005A1500"/>
    <w:rsid w:val="005A1CCF"/>
    <w:rsid w:val="005A22C2"/>
    <w:rsid w:val="005A2F90"/>
    <w:rsid w:val="005A3272"/>
    <w:rsid w:val="005A419D"/>
    <w:rsid w:val="005A505C"/>
    <w:rsid w:val="005A5372"/>
    <w:rsid w:val="005A5BB9"/>
    <w:rsid w:val="005A693E"/>
    <w:rsid w:val="005A6F82"/>
    <w:rsid w:val="005A7DC8"/>
    <w:rsid w:val="005B067E"/>
    <w:rsid w:val="005B15BF"/>
    <w:rsid w:val="005B1769"/>
    <w:rsid w:val="005B29EE"/>
    <w:rsid w:val="005B2A75"/>
    <w:rsid w:val="005B48BA"/>
    <w:rsid w:val="005B56FF"/>
    <w:rsid w:val="005B6383"/>
    <w:rsid w:val="005B68AA"/>
    <w:rsid w:val="005B7891"/>
    <w:rsid w:val="005C00BE"/>
    <w:rsid w:val="005C0A93"/>
    <w:rsid w:val="005C20CF"/>
    <w:rsid w:val="005C2519"/>
    <w:rsid w:val="005C2757"/>
    <w:rsid w:val="005C351C"/>
    <w:rsid w:val="005C4CE4"/>
    <w:rsid w:val="005C4DC0"/>
    <w:rsid w:val="005C5907"/>
    <w:rsid w:val="005C5A2E"/>
    <w:rsid w:val="005C5EEB"/>
    <w:rsid w:val="005C6627"/>
    <w:rsid w:val="005C68E4"/>
    <w:rsid w:val="005C6AC0"/>
    <w:rsid w:val="005C6FB0"/>
    <w:rsid w:val="005C7A2B"/>
    <w:rsid w:val="005C7E59"/>
    <w:rsid w:val="005D012A"/>
    <w:rsid w:val="005D0602"/>
    <w:rsid w:val="005D0D60"/>
    <w:rsid w:val="005D2317"/>
    <w:rsid w:val="005D27D8"/>
    <w:rsid w:val="005D29F0"/>
    <w:rsid w:val="005D2D20"/>
    <w:rsid w:val="005D3F8F"/>
    <w:rsid w:val="005D504F"/>
    <w:rsid w:val="005D6370"/>
    <w:rsid w:val="005D6C2F"/>
    <w:rsid w:val="005E0158"/>
    <w:rsid w:val="005E04F4"/>
    <w:rsid w:val="005E0CB3"/>
    <w:rsid w:val="005E0E09"/>
    <w:rsid w:val="005E0F73"/>
    <w:rsid w:val="005E1672"/>
    <w:rsid w:val="005E2279"/>
    <w:rsid w:val="005E2970"/>
    <w:rsid w:val="005E35B7"/>
    <w:rsid w:val="005E3DBB"/>
    <w:rsid w:val="005E4072"/>
    <w:rsid w:val="005E43C2"/>
    <w:rsid w:val="005E43FA"/>
    <w:rsid w:val="005E52D3"/>
    <w:rsid w:val="005E5FF5"/>
    <w:rsid w:val="005E6957"/>
    <w:rsid w:val="005F115A"/>
    <w:rsid w:val="005F121B"/>
    <w:rsid w:val="005F140A"/>
    <w:rsid w:val="005F1F54"/>
    <w:rsid w:val="005F2BFA"/>
    <w:rsid w:val="005F3580"/>
    <w:rsid w:val="005F35E2"/>
    <w:rsid w:val="005F3B42"/>
    <w:rsid w:val="005F4365"/>
    <w:rsid w:val="005F453B"/>
    <w:rsid w:val="005F4596"/>
    <w:rsid w:val="005F60FF"/>
    <w:rsid w:val="005F6860"/>
    <w:rsid w:val="005F74DD"/>
    <w:rsid w:val="005F7850"/>
    <w:rsid w:val="00600083"/>
    <w:rsid w:val="006005DF"/>
    <w:rsid w:val="006014E7"/>
    <w:rsid w:val="00601597"/>
    <w:rsid w:val="00601B2B"/>
    <w:rsid w:val="00601B67"/>
    <w:rsid w:val="0060395D"/>
    <w:rsid w:val="006040BD"/>
    <w:rsid w:val="006040F6"/>
    <w:rsid w:val="00604657"/>
    <w:rsid w:val="0060482A"/>
    <w:rsid w:val="006048BF"/>
    <w:rsid w:val="0060520B"/>
    <w:rsid w:val="0060627D"/>
    <w:rsid w:val="006065AE"/>
    <w:rsid w:val="006074FE"/>
    <w:rsid w:val="00607C0F"/>
    <w:rsid w:val="006107BF"/>
    <w:rsid w:val="00610C5F"/>
    <w:rsid w:val="00611717"/>
    <w:rsid w:val="00611989"/>
    <w:rsid w:val="00611CE2"/>
    <w:rsid w:val="00612453"/>
    <w:rsid w:val="006125F1"/>
    <w:rsid w:val="00613710"/>
    <w:rsid w:val="00613A09"/>
    <w:rsid w:val="00613FC8"/>
    <w:rsid w:val="006143E1"/>
    <w:rsid w:val="0061530E"/>
    <w:rsid w:val="0061569C"/>
    <w:rsid w:val="00615A87"/>
    <w:rsid w:val="00616AED"/>
    <w:rsid w:val="00616F2B"/>
    <w:rsid w:val="0061760C"/>
    <w:rsid w:val="00617EE9"/>
    <w:rsid w:val="00620733"/>
    <w:rsid w:val="006209A0"/>
    <w:rsid w:val="00621504"/>
    <w:rsid w:val="0062208E"/>
    <w:rsid w:val="00622614"/>
    <w:rsid w:val="00622831"/>
    <w:rsid w:val="00623461"/>
    <w:rsid w:val="00623A7E"/>
    <w:rsid w:val="006240FC"/>
    <w:rsid w:val="0062488A"/>
    <w:rsid w:val="0062496B"/>
    <w:rsid w:val="00624D97"/>
    <w:rsid w:val="0062541C"/>
    <w:rsid w:val="006261BA"/>
    <w:rsid w:val="0062672D"/>
    <w:rsid w:val="00627941"/>
    <w:rsid w:val="0063260D"/>
    <w:rsid w:val="00632672"/>
    <w:rsid w:val="00632833"/>
    <w:rsid w:val="00632DC0"/>
    <w:rsid w:val="00633E14"/>
    <w:rsid w:val="006340D6"/>
    <w:rsid w:val="0063471F"/>
    <w:rsid w:val="006358ED"/>
    <w:rsid w:val="00636E5D"/>
    <w:rsid w:val="006370B7"/>
    <w:rsid w:val="00637F81"/>
    <w:rsid w:val="00640290"/>
    <w:rsid w:val="006406CD"/>
    <w:rsid w:val="00640CEF"/>
    <w:rsid w:val="00641F13"/>
    <w:rsid w:val="00642344"/>
    <w:rsid w:val="0064248D"/>
    <w:rsid w:val="006427AE"/>
    <w:rsid w:val="0064296A"/>
    <w:rsid w:val="00642A3B"/>
    <w:rsid w:val="0064366F"/>
    <w:rsid w:val="00643760"/>
    <w:rsid w:val="00643DD6"/>
    <w:rsid w:val="0064421B"/>
    <w:rsid w:val="0064430B"/>
    <w:rsid w:val="006453ED"/>
    <w:rsid w:val="006460FE"/>
    <w:rsid w:val="00646D98"/>
    <w:rsid w:val="00646FB6"/>
    <w:rsid w:val="00647215"/>
    <w:rsid w:val="00647413"/>
    <w:rsid w:val="00647580"/>
    <w:rsid w:val="00647A29"/>
    <w:rsid w:val="00647F52"/>
    <w:rsid w:val="00650CF6"/>
    <w:rsid w:val="00652099"/>
    <w:rsid w:val="0065212F"/>
    <w:rsid w:val="00653196"/>
    <w:rsid w:val="006540AC"/>
    <w:rsid w:val="006542A5"/>
    <w:rsid w:val="00654CF0"/>
    <w:rsid w:val="00655463"/>
    <w:rsid w:val="00655620"/>
    <w:rsid w:val="006558F3"/>
    <w:rsid w:val="00655F69"/>
    <w:rsid w:val="00660179"/>
    <w:rsid w:val="0066043B"/>
    <w:rsid w:val="0066053F"/>
    <w:rsid w:val="00660DF7"/>
    <w:rsid w:val="00661AE5"/>
    <w:rsid w:val="00663AA2"/>
    <w:rsid w:val="00663F52"/>
    <w:rsid w:val="00664330"/>
    <w:rsid w:val="00664F39"/>
    <w:rsid w:val="00665128"/>
    <w:rsid w:val="006651F9"/>
    <w:rsid w:val="0066530D"/>
    <w:rsid w:val="00665FC7"/>
    <w:rsid w:val="006662EC"/>
    <w:rsid w:val="00666A88"/>
    <w:rsid w:val="00667264"/>
    <w:rsid w:val="00667D72"/>
    <w:rsid w:val="00670166"/>
    <w:rsid w:val="006718AC"/>
    <w:rsid w:val="00671C28"/>
    <w:rsid w:val="0067234E"/>
    <w:rsid w:val="00672405"/>
    <w:rsid w:val="0067283F"/>
    <w:rsid w:val="00672F9A"/>
    <w:rsid w:val="0067306E"/>
    <w:rsid w:val="00673EBE"/>
    <w:rsid w:val="00674034"/>
    <w:rsid w:val="00674609"/>
    <w:rsid w:val="00675379"/>
    <w:rsid w:val="0067586D"/>
    <w:rsid w:val="0068024C"/>
    <w:rsid w:val="00680731"/>
    <w:rsid w:val="006809F1"/>
    <w:rsid w:val="006817D4"/>
    <w:rsid w:val="00682215"/>
    <w:rsid w:val="00682C05"/>
    <w:rsid w:val="00682E53"/>
    <w:rsid w:val="0068332C"/>
    <w:rsid w:val="006833AA"/>
    <w:rsid w:val="00683BB6"/>
    <w:rsid w:val="00683BB7"/>
    <w:rsid w:val="00683E22"/>
    <w:rsid w:val="00684DAB"/>
    <w:rsid w:val="006856A9"/>
    <w:rsid w:val="0068578C"/>
    <w:rsid w:val="00685AAB"/>
    <w:rsid w:val="00686A6E"/>
    <w:rsid w:val="006879D4"/>
    <w:rsid w:val="00690F8A"/>
    <w:rsid w:val="006910E1"/>
    <w:rsid w:val="00691627"/>
    <w:rsid w:val="00693DB7"/>
    <w:rsid w:val="00693FC7"/>
    <w:rsid w:val="00694A31"/>
    <w:rsid w:val="00694BC7"/>
    <w:rsid w:val="006954DE"/>
    <w:rsid w:val="0069572D"/>
    <w:rsid w:val="006965A0"/>
    <w:rsid w:val="00697070"/>
    <w:rsid w:val="00697D9F"/>
    <w:rsid w:val="006A01E9"/>
    <w:rsid w:val="006A15F4"/>
    <w:rsid w:val="006A225A"/>
    <w:rsid w:val="006A2CD5"/>
    <w:rsid w:val="006A3743"/>
    <w:rsid w:val="006A3ACA"/>
    <w:rsid w:val="006A4614"/>
    <w:rsid w:val="006A5295"/>
    <w:rsid w:val="006A569A"/>
    <w:rsid w:val="006A617B"/>
    <w:rsid w:val="006A6635"/>
    <w:rsid w:val="006A6E74"/>
    <w:rsid w:val="006A756E"/>
    <w:rsid w:val="006A7D7D"/>
    <w:rsid w:val="006B01E7"/>
    <w:rsid w:val="006B0276"/>
    <w:rsid w:val="006B0A15"/>
    <w:rsid w:val="006B1490"/>
    <w:rsid w:val="006B19DE"/>
    <w:rsid w:val="006B1F49"/>
    <w:rsid w:val="006B206D"/>
    <w:rsid w:val="006B40EE"/>
    <w:rsid w:val="006B46B6"/>
    <w:rsid w:val="006B4DD5"/>
    <w:rsid w:val="006B4DE4"/>
    <w:rsid w:val="006B588E"/>
    <w:rsid w:val="006B5B68"/>
    <w:rsid w:val="006B6845"/>
    <w:rsid w:val="006B714B"/>
    <w:rsid w:val="006B7E70"/>
    <w:rsid w:val="006C0591"/>
    <w:rsid w:val="006C1A3C"/>
    <w:rsid w:val="006C1B64"/>
    <w:rsid w:val="006C1E5E"/>
    <w:rsid w:val="006C29AA"/>
    <w:rsid w:val="006C2E00"/>
    <w:rsid w:val="006C3CD9"/>
    <w:rsid w:val="006C5093"/>
    <w:rsid w:val="006C5CF0"/>
    <w:rsid w:val="006C65C3"/>
    <w:rsid w:val="006C7B7E"/>
    <w:rsid w:val="006D0612"/>
    <w:rsid w:val="006D0E11"/>
    <w:rsid w:val="006D27CA"/>
    <w:rsid w:val="006D30F8"/>
    <w:rsid w:val="006D337E"/>
    <w:rsid w:val="006D3456"/>
    <w:rsid w:val="006D3590"/>
    <w:rsid w:val="006D385D"/>
    <w:rsid w:val="006D40C6"/>
    <w:rsid w:val="006D470B"/>
    <w:rsid w:val="006D5A1B"/>
    <w:rsid w:val="006D5EE8"/>
    <w:rsid w:val="006D64BA"/>
    <w:rsid w:val="006D6D66"/>
    <w:rsid w:val="006D6F80"/>
    <w:rsid w:val="006D6FC4"/>
    <w:rsid w:val="006D73A7"/>
    <w:rsid w:val="006E02E3"/>
    <w:rsid w:val="006E0399"/>
    <w:rsid w:val="006E07B9"/>
    <w:rsid w:val="006E17C5"/>
    <w:rsid w:val="006E1C3B"/>
    <w:rsid w:val="006E2527"/>
    <w:rsid w:val="006E299A"/>
    <w:rsid w:val="006E3ADC"/>
    <w:rsid w:val="006E3E86"/>
    <w:rsid w:val="006E726C"/>
    <w:rsid w:val="006F00B3"/>
    <w:rsid w:val="006F228E"/>
    <w:rsid w:val="006F2EB2"/>
    <w:rsid w:val="006F3067"/>
    <w:rsid w:val="006F3BC3"/>
    <w:rsid w:val="006F3C23"/>
    <w:rsid w:val="006F4591"/>
    <w:rsid w:val="006F45A8"/>
    <w:rsid w:val="006F594C"/>
    <w:rsid w:val="006F5B8D"/>
    <w:rsid w:val="006F6049"/>
    <w:rsid w:val="006F651F"/>
    <w:rsid w:val="0070087E"/>
    <w:rsid w:val="00701E31"/>
    <w:rsid w:val="00702173"/>
    <w:rsid w:val="007024D8"/>
    <w:rsid w:val="00703426"/>
    <w:rsid w:val="007035FF"/>
    <w:rsid w:val="0070459F"/>
    <w:rsid w:val="00704DB5"/>
    <w:rsid w:val="00704E1C"/>
    <w:rsid w:val="00705077"/>
    <w:rsid w:val="00705A09"/>
    <w:rsid w:val="00706216"/>
    <w:rsid w:val="007062B7"/>
    <w:rsid w:val="00706CE6"/>
    <w:rsid w:val="00707511"/>
    <w:rsid w:val="007128C4"/>
    <w:rsid w:val="00712CD4"/>
    <w:rsid w:val="007133CA"/>
    <w:rsid w:val="00713990"/>
    <w:rsid w:val="00716246"/>
    <w:rsid w:val="007174DA"/>
    <w:rsid w:val="00720764"/>
    <w:rsid w:val="00720AC2"/>
    <w:rsid w:val="007224E1"/>
    <w:rsid w:val="00723F20"/>
    <w:rsid w:val="00724B8F"/>
    <w:rsid w:val="0072578F"/>
    <w:rsid w:val="00725801"/>
    <w:rsid w:val="00725AFB"/>
    <w:rsid w:val="007310B2"/>
    <w:rsid w:val="00731493"/>
    <w:rsid w:val="007317D5"/>
    <w:rsid w:val="00732D38"/>
    <w:rsid w:val="00733D11"/>
    <w:rsid w:val="00733D1E"/>
    <w:rsid w:val="007344F2"/>
    <w:rsid w:val="00734720"/>
    <w:rsid w:val="00735348"/>
    <w:rsid w:val="00735778"/>
    <w:rsid w:val="0073596C"/>
    <w:rsid w:val="00736147"/>
    <w:rsid w:val="00736D1A"/>
    <w:rsid w:val="00737409"/>
    <w:rsid w:val="0073781B"/>
    <w:rsid w:val="00737A98"/>
    <w:rsid w:val="007421A7"/>
    <w:rsid w:val="0074222B"/>
    <w:rsid w:val="007434D9"/>
    <w:rsid w:val="00743664"/>
    <w:rsid w:val="007439BD"/>
    <w:rsid w:val="00743A2D"/>
    <w:rsid w:val="00744118"/>
    <w:rsid w:val="007447C0"/>
    <w:rsid w:val="00745192"/>
    <w:rsid w:val="0074568A"/>
    <w:rsid w:val="00745F33"/>
    <w:rsid w:val="00745FE5"/>
    <w:rsid w:val="00746766"/>
    <w:rsid w:val="00747DB7"/>
    <w:rsid w:val="00750583"/>
    <w:rsid w:val="00751184"/>
    <w:rsid w:val="00751391"/>
    <w:rsid w:val="00751CE4"/>
    <w:rsid w:val="0075258C"/>
    <w:rsid w:val="00753214"/>
    <w:rsid w:val="00753A8D"/>
    <w:rsid w:val="00753D08"/>
    <w:rsid w:val="00753D37"/>
    <w:rsid w:val="0075510B"/>
    <w:rsid w:val="00756689"/>
    <w:rsid w:val="00756EE2"/>
    <w:rsid w:val="00756FAE"/>
    <w:rsid w:val="0075780F"/>
    <w:rsid w:val="0076067A"/>
    <w:rsid w:val="00760F5C"/>
    <w:rsid w:val="007616D1"/>
    <w:rsid w:val="00762D47"/>
    <w:rsid w:val="007632A2"/>
    <w:rsid w:val="00763C0C"/>
    <w:rsid w:val="00764784"/>
    <w:rsid w:val="00765155"/>
    <w:rsid w:val="0076592D"/>
    <w:rsid w:val="00765A58"/>
    <w:rsid w:val="00766118"/>
    <w:rsid w:val="00766E07"/>
    <w:rsid w:val="00767B28"/>
    <w:rsid w:val="00767DB0"/>
    <w:rsid w:val="007702F0"/>
    <w:rsid w:val="0077054D"/>
    <w:rsid w:val="00771194"/>
    <w:rsid w:val="00771448"/>
    <w:rsid w:val="0077174E"/>
    <w:rsid w:val="007735B8"/>
    <w:rsid w:val="00773659"/>
    <w:rsid w:val="00773952"/>
    <w:rsid w:val="007739C8"/>
    <w:rsid w:val="00773B08"/>
    <w:rsid w:val="00773D09"/>
    <w:rsid w:val="00774814"/>
    <w:rsid w:val="00774BBC"/>
    <w:rsid w:val="0077550D"/>
    <w:rsid w:val="00775B5E"/>
    <w:rsid w:val="00776554"/>
    <w:rsid w:val="0077709C"/>
    <w:rsid w:val="00777541"/>
    <w:rsid w:val="007777EC"/>
    <w:rsid w:val="007800E6"/>
    <w:rsid w:val="00780B0B"/>
    <w:rsid w:val="00780F02"/>
    <w:rsid w:val="007816ED"/>
    <w:rsid w:val="00781784"/>
    <w:rsid w:val="00781F4B"/>
    <w:rsid w:val="00782968"/>
    <w:rsid w:val="007829FB"/>
    <w:rsid w:val="00783911"/>
    <w:rsid w:val="00784A54"/>
    <w:rsid w:val="00784F91"/>
    <w:rsid w:val="007852E5"/>
    <w:rsid w:val="0078573E"/>
    <w:rsid w:val="00785F0B"/>
    <w:rsid w:val="00786384"/>
    <w:rsid w:val="007867DF"/>
    <w:rsid w:val="00790CF4"/>
    <w:rsid w:val="00790E3B"/>
    <w:rsid w:val="00792F4A"/>
    <w:rsid w:val="007930EF"/>
    <w:rsid w:val="00793100"/>
    <w:rsid w:val="0079442E"/>
    <w:rsid w:val="00794C13"/>
    <w:rsid w:val="00794D5D"/>
    <w:rsid w:val="007952D6"/>
    <w:rsid w:val="007954E5"/>
    <w:rsid w:val="00795BB3"/>
    <w:rsid w:val="007961D3"/>
    <w:rsid w:val="007968F7"/>
    <w:rsid w:val="00796BA3"/>
    <w:rsid w:val="00797412"/>
    <w:rsid w:val="007A00F7"/>
    <w:rsid w:val="007A01E6"/>
    <w:rsid w:val="007A102D"/>
    <w:rsid w:val="007A138E"/>
    <w:rsid w:val="007A14D1"/>
    <w:rsid w:val="007A1F36"/>
    <w:rsid w:val="007A3EC6"/>
    <w:rsid w:val="007A4335"/>
    <w:rsid w:val="007A4A5A"/>
    <w:rsid w:val="007A5580"/>
    <w:rsid w:val="007A6040"/>
    <w:rsid w:val="007A64E0"/>
    <w:rsid w:val="007A68C4"/>
    <w:rsid w:val="007A68F7"/>
    <w:rsid w:val="007B022E"/>
    <w:rsid w:val="007B12BC"/>
    <w:rsid w:val="007B1A10"/>
    <w:rsid w:val="007B2A42"/>
    <w:rsid w:val="007B407A"/>
    <w:rsid w:val="007B4086"/>
    <w:rsid w:val="007B4F19"/>
    <w:rsid w:val="007B549A"/>
    <w:rsid w:val="007B6231"/>
    <w:rsid w:val="007B638F"/>
    <w:rsid w:val="007B6D15"/>
    <w:rsid w:val="007B7093"/>
    <w:rsid w:val="007C176B"/>
    <w:rsid w:val="007C2335"/>
    <w:rsid w:val="007C283F"/>
    <w:rsid w:val="007C2920"/>
    <w:rsid w:val="007C3656"/>
    <w:rsid w:val="007C3B2A"/>
    <w:rsid w:val="007C428A"/>
    <w:rsid w:val="007C4613"/>
    <w:rsid w:val="007C5139"/>
    <w:rsid w:val="007C57B3"/>
    <w:rsid w:val="007C680A"/>
    <w:rsid w:val="007C716C"/>
    <w:rsid w:val="007C77EC"/>
    <w:rsid w:val="007C7C2F"/>
    <w:rsid w:val="007D00B0"/>
    <w:rsid w:val="007D0781"/>
    <w:rsid w:val="007D153B"/>
    <w:rsid w:val="007D1B18"/>
    <w:rsid w:val="007D2322"/>
    <w:rsid w:val="007D26D3"/>
    <w:rsid w:val="007D28F3"/>
    <w:rsid w:val="007D3111"/>
    <w:rsid w:val="007D3608"/>
    <w:rsid w:val="007D380F"/>
    <w:rsid w:val="007D3E97"/>
    <w:rsid w:val="007D47BC"/>
    <w:rsid w:val="007D57AC"/>
    <w:rsid w:val="007D5D94"/>
    <w:rsid w:val="007D6036"/>
    <w:rsid w:val="007D62AD"/>
    <w:rsid w:val="007D63A1"/>
    <w:rsid w:val="007D6C7E"/>
    <w:rsid w:val="007D713D"/>
    <w:rsid w:val="007D71A0"/>
    <w:rsid w:val="007D7868"/>
    <w:rsid w:val="007E017D"/>
    <w:rsid w:val="007E0289"/>
    <w:rsid w:val="007E0BC8"/>
    <w:rsid w:val="007E3F0A"/>
    <w:rsid w:val="007E5344"/>
    <w:rsid w:val="007E54CA"/>
    <w:rsid w:val="007E5AE5"/>
    <w:rsid w:val="007E6218"/>
    <w:rsid w:val="007E62AB"/>
    <w:rsid w:val="007E7402"/>
    <w:rsid w:val="007E7438"/>
    <w:rsid w:val="007E7B3D"/>
    <w:rsid w:val="007F0481"/>
    <w:rsid w:val="007F0EAF"/>
    <w:rsid w:val="007F10BF"/>
    <w:rsid w:val="007F288B"/>
    <w:rsid w:val="007F2C1B"/>
    <w:rsid w:val="007F363B"/>
    <w:rsid w:val="007F375C"/>
    <w:rsid w:val="007F37E1"/>
    <w:rsid w:val="007F45B9"/>
    <w:rsid w:val="007F4D7E"/>
    <w:rsid w:val="007F4DBA"/>
    <w:rsid w:val="007F4DDE"/>
    <w:rsid w:val="007F5B68"/>
    <w:rsid w:val="007F6453"/>
    <w:rsid w:val="007F7DD7"/>
    <w:rsid w:val="00800BD0"/>
    <w:rsid w:val="00801D80"/>
    <w:rsid w:val="00802457"/>
    <w:rsid w:val="00802B86"/>
    <w:rsid w:val="008030AA"/>
    <w:rsid w:val="00803DEE"/>
    <w:rsid w:val="00804A16"/>
    <w:rsid w:val="00805C17"/>
    <w:rsid w:val="00805DD5"/>
    <w:rsid w:val="0080746C"/>
    <w:rsid w:val="00807483"/>
    <w:rsid w:val="008078E2"/>
    <w:rsid w:val="00810C45"/>
    <w:rsid w:val="0081187C"/>
    <w:rsid w:val="008127F9"/>
    <w:rsid w:val="00812D71"/>
    <w:rsid w:val="00813B31"/>
    <w:rsid w:val="00813CCF"/>
    <w:rsid w:val="00813E93"/>
    <w:rsid w:val="00813F8B"/>
    <w:rsid w:val="00814B70"/>
    <w:rsid w:val="00815378"/>
    <w:rsid w:val="008155BC"/>
    <w:rsid w:val="00815DAE"/>
    <w:rsid w:val="00816AFE"/>
    <w:rsid w:val="0081797A"/>
    <w:rsid w:val="008202B8"/>
    <w:rsid w:val="00820882"/>
    <w:rsid w:val="00820A96"/>
    <w:rsid w:val="00820C1A"/>
    <w:rsid w:val="00821AF2"/>
    <w:rsid w:val="00821B8A"/>
    <w:rsid w:val="008220EC"/>
    <w:rsid w:val="008221D6"/>
    <w:rsid w:val="00822202"/>
    <w:rsid w:val="0082235B"/>
    <w:rsid w:val="00823D21"/>
    <w:rsid w:val="00824248"/>
    <w:rsid w:val="00824676"/>
    <w:rsid w:val="0082527E"/>
    <w:rsid w:val="00825715"/>
    <w:rsid w:val="00825C7E"/>
    <w:rsid w:val="00825FCD"/>
    <w:rsid w:val="00826496"/>
    <w:rsid w:val="0082670F"/>
    <w:rsid w:val="008269EB"/>
    <w:rsid w:val="00826EE3"/>
    <w:rsid w:val="00827080"/>
    <w:rsid w:val="008273B4"/>
    <w:rsid w:val="008278AF"/>
    <w:rsid w:val="008311F6"/>
    <w:rsid w:val="0083195D"/>
    <w:rsid w:val="00831FF1"/>
    <w:rsid w:val="00832FB1"/>
    <w:rsid w:val="008338FB"/>
    <w:rsid w:val="00834174"/>
    <w:rsid w:val="008346A8"/>
    <w:rsid w:val="008348AF"/>
    <w:rsid w:val="00834C95"/>
    <w:rsid w:val="00835153"/>
    <w:rsid w:val="008351FD"/>
    <w:rsid w:val="0083594F"/>
    <w:rsid w:val="00835B68"/>
    <w:rsid w:val="0083691F"/>
    <w:rsid w:val="00836E36"/>
    <w:rsid w:val="00841BEC"/>
    <w:rsid w:val="00841E37"/>
    <w:rsid w:val="00841F59"/>
    <w:rsid w:val="008427E4"/>
    <w:rsid w:val="00842A4F"/>
    <w:rsid w:val="00842F02"/>
    <w:rsid w:val="00846D5A"/>
    <w:rsid w:val="00846E89"/>
    <w:rsid w:val="00846F50"/>
    <w:rsid w:val="008471E4"/>
    <w:rsid w:val="00847448"/>
    <w:rsid w:val="0084778C"/>
    <w:rsid w:val="00847AAB"/>
    <w:rsid w:val="00847C54"/>
    <w:rsid w:val="00847FBE"/>
    <w:rsid w:val="00850591"/>
    <w:rsid w:val="00851138"/>
    <w:rsid w:val="008515E1"/>
    <w:rsid w:val="008525FF"/>
    <w:rsid w:val="00852FFE"/>
    <w:rsid w:val="00853341"/>
    <w:rsid w:val="00853EAC"/>
    <w:rsid w:val="008546BF"/>
    <w:rsid w:val="008549D1"/>
    <w:rsid w:val="00855409"/>
    <w:rsid w:val="00855E99"/>
    <w:rsid w:val="00856431"/>
    <w:rsid w:val="0085658E"/>
    <w:rsid w:val="00856E61"/>
    <w:rsid w:val="00857547"/>
    <w:rsid w:val="00857851"/>
    <w:rsid w:val="00857961"/>
    <w:rsid w:val="00857ADA"/>
    <w:rsid w:val="008601BE"/>
    <w:rsid w:val="00860E48"/>
    <w:rsid w:val="0086121C"/>
    <w:rsid w:val="008614DF"/>
    <w:rsid w:val="008638CB"/>
    <w:rsid w:val="008639CA"/>
    <w:rsid w:val="00864B1A"/>
    <w:rsid w:val="008658D5"/>
    <w:rsid w:val="00865A84"/>
    <w:rsid w:val="00865CF2"/>
    <w:rsid w:val="00867484"/>
    <w:rsid w:val="00867C4A"/>
    <w:rsid w:val="0087012B"/>
    <w:rsid w:val="0087193E"/>
    <w:rsid w:val="00873482"/>
    <w:rsid w:val="0087568E"/>
    <w:rsid w:val="0087609D"/>
    <w:rsid w:val="008776E4"/>
    <w:rsid w:val="008777F4"/>
    <w:rsid w:val="00877D48"/>
    <w:rsid w:val="0088031F"/>
    <w:rsid w:val="008803C5"/>
    <w:rsid w:val="0088087E"/>
    <w:rsid w:val="00881231"/>
    <w:rsid w:val="008813E3"/>
    <w:rsid w:val="00881547"/>
    <w:rsid w:val="0088174A"/>
    <w:rsid w:val="00882D26"/>
    <w:rsid w:val="00882D2E"/>
    <w:rsid w:val="0088315D"/>
    <w:rsid w:val="00883337"/>
    <w:rsid w:val="00883703"/>
    <w:rsid w:val="00883ED7"/>
    <w:rsid w:val="0088482C"/>
    <w:rsid w:val="00884927"/>
    <w:rsid w:val="008850B0"/>
    <w:rsid w:val="00885B8D"/>
    <w:rsid w:val="008861C0"/>
    <w:rsid w:val="008868FC"/>
    <w:rsid w:val="00887190"/>
    <w:rsid w:val="0088779D"/>
    <w:rsid w:val="00887814"/>
    <w:rsid w:val="00887B4B"/>
    <w:rsid w:val="00887D6D"/>
    <w:rsid w:val="00890557"/>
    <w:rsid w:val="0089079D"/>
    <w:rsid w:val="0089083F"/>
    <w:rsid w:val="008913D3"/>
    <w:rsid w:val="0089152E"/>
    <w:rsid w:val="008916EE"/>
    <w:rsid w:val="00891A2D"/>
    <w:rsid w:val="00891F0D"/>
    <w:rsid w:val="0089335F"/>
    <w:rsid w:val="00894565"/>
    <w:rsid w:val="0089494A"/>
    <w:rsid w:val="008956F9"/>
    <w:rsid w:val="00896167"/>
    <w:rsid w:val="00896D1C"/>
    <w:rsid w:val="00896D5B"/>
    <w:rsid w:val="008970E4"/>
    <w:rsid w:val="008A0A97"/>
    <w:rsid w:val="008A151C"/>
    <w:rsid w:val="008A1633"/>
    <w:rsid w:val="008A19AB"/>
    <w:rsid w:val="008A1AFD"/>
    <w:rsid w:val="008A1B84"/>
    <w:rsid w:val="008A1DD8"/>
    <w:rsid w:val="008A2A7E"/>
    <w:rsid w:val="008A2DDC"/>
    <w:rsid w:val="008A2F84"/>
    <w:rsid w:val="008A3D2E"/>
    <w:rsid w:val="008A538D"/>
    <w:rsid w:val="008A6A86"/>
    <w:rsid w:val="008A74AF"/>
    <w:rsid w:val="008A75AC"/>
    <w:rsid w:val="008A7C23"/>
    <w:rsid w:val="008A7E8C"/>
    <w:rsid w:val="008B030E"/>
    <w:rsid w:val="008B10D9"/>
    <w:rsid w:val="008B115C"/>
    <w:rsid w:val="008B1FC1"/>
    <w:rsid w:val="008B222C"/>
    <w:rsid w:val="008B3287"/>
    <w:rsid w:val="008B3722"/>
    <w:rsid w:val="008B6477"/>
    <w:rsid w:val="008B6C14"/>
    <w:rsid w:val="008C0A45"/>
    <w:rsid w:val="008C18D4"/>
    <w:rsid w:val="008C3827"/>
    <w:rsid w:val="008C387F"/>
    <w:rsid w:val="008C38DB"/>
    <w:rsid w:val="008C3963"/>
    <w:rsid w:val="008C43D1"/>
    <w:rsid w:val="008C4857"/>
    <w:rsid w:val="008C4D87"/>
    <w:rsid w:val="008C5993"/>
    <w:rsid w:val="008C5E93"/>
    <w:rsid w:val="008D1162"/>
    <w:rsid w:val="008D2560"/>
    <w:rsid w:val="008D2E97"/>
    <w:rsid w:val="008D375A"/>
    <w:rsid w:val="008D3C93"/>
    <w:rsid w:val="008D3DD3"/>
    <w:rsid w:val="008D495D"/>
    <w:rsid w:val="008D5A16"/>
    <w:rsid w:val="008D5AA8"/>
    <w:rsid w:val="008D67DF"/>
    <w:rsid w:val="008E0F64"/>
    <w:rsid w:val="008E2F30"/>
    <w:rsid w:val="008E3072"/>
    <w:rsid w:val="008E7133"/>
    <w:rsid w:val="008E74A7"/>
    <w:rsid w:val="008E7F32"/>
    <w:rsid w:val="008E7FC6"/>
    <w:rsid w:val="008F0C6F"/>
    <w:rsid w:val="008F17CB"/>
    <w:rsid w:val="008F1EBC"/>
    <w:rsid w:val="008F1F0E"/>
    <w:rsid w:val="008F22FD"/>
    <w:rsid w:val="008F2767"/>
    <w:rsid w:val="008F2AB2"/>
    <w:rsid w:val="008F3017"/>
    <w:rsid w:val="008F35A2"/>
    <w:rsid w:val="008F35EE"/>
    <w:rsid w:val="008F6621"/>
    <w:rsid w:val="008F6833"/>
    <w:rsid w:val="008F69F6"/>
    <w:rsid w:val="008F6B71"/>
    <w:rsid w:val="008F6E15"/>
    <w:rsid w:val="008F727E"/>
    <w:rsid w:val="008F72EB"/>
    <w:rsid w:val="008F78BF"/>
    <w:rsid w:val="008F7F54"/>
    <w:rsid w:val="009014F4"/>
    <w:rsid w:val="009017FF"/>
    <w:rsid w:val="00901851"/>
    <w:rsid w:val="009027B9"/>
    <w:rsid w:val="00902EC9"/>
    <w:rsid w:val="00902F3F"/>
    <w:rsid w:val="00903117"/>
    <w:rsid w:val="00903423"/>
    <w:rsid w:val="00903D03"/>
    <w:rsid w:val="009046E6"/>
    <w:rsid w:val="009049F7"/>
    <w:rsid w:val="00904EEB"/>
    <w:rsid w:val="009051D2"/>
    <w:rsid w:val="00905CA7"/>
    <w:rsid w:val="00907156"/>
    <w:rsid w:val="009075B0"/>
    <w:rsid w:val="00910A53"/>
    <w:rsid w:val="0091188D"/>
    <w:rsid w:val="00911AF8"/>
    <w:rsid w:val="00911DB3"/>
    <w:rsid w:val="009125A8"/>
    <w:rsid w:val="00912C0D"/>
    <w:rsid w:val="00912E55"/>
    <w:rsid w:val="009146F7"/>
    <w:rsid w:val="00915088"/>
    <w:rsid w:val="009151BC"/>
    <w:rsid w:val="009166F5"/>
    <w:rsid w:val="00917017"/>
    <w:rsid w:val="0092059F"/>
    <w:rsid w:val="00920FCA"/>
    <w:rsid w:val="009210A6"/>
    <w:rsid w:val="00921B22"/>
    <w:rsid w:val="00922622"/>
    <w:rsid w:val="00922BE1"/>
    <w:rsid w:val="00922F70"/>
    <w:rsid w:val="0092384B"/>
    <w:rsid w:val="00923A8C"/>
    <w:rsid w:val="00923BCE"/>
    <w:rsid w:val="00927015"/>
    <w:rsid w:val="0092766A"/>
    <w:rsid w:val="00927F55"/>
    <w:rsid w:val="00930852"/>
    <w:rsid w:val="00930ECD"/>
    <w:rsid w:val="009320D3"/>
    <w:rsid w:val="009324EE"/>
    <w:rsid w:val="0093319C"/>
    <w:rsid w:val="009334DB"/>
    <w:rsid w:val="00934037"/>
    <w:rsid w:val="009345FB"/>
    <w:rsid w:val="00935156"/>
    <w:rsid w:val="00935369"/>
    <w:rsid w:val="00935668"/>
    <w:rsid w:val="009365E7"/>
    <w:rsid w:val="009370F6"/>
    <w:rsid w:val="009376EB"/>
    <w:rsid w:val="009415D9"/>
    <w:rsid w:val="009418F0"/>
    <w:rsid w:val="00942854"/>
    <w:rsid w:val="00942B9E"/>
    <w:rsid w:val="00942E66"/>
    <w:rsid w:val="00943347"/>
    <w:rsid w:val="00943E01"/>
    <w:rsid w:val="009447D3"/>
    <w:rsid w:val="00944DCF"/>
    <w:rsid w:val="00945EEC"/>
    <w:rsid w:val="00947B20"/>
    <w:rsid w:val="00947D64"/>
    <w:rsid w:val="009506BB"/>
    <w:rsid w:val="009516F5"/>
    <w:rsid w:val="009520A7"/>
    <w:rsid w:val="00953EB8"/>
    <w:rsid w:val="00955977"/>
    <w:rsid w:val="0095772E"/>
    <w:rsid w:val="009578D0"/>
    <w:rsid w:val="00957EBE"/>
    <w:rsid w:val="00960792"/>
    <w:rsid w:val="009608A3"/>
    <w:rsid w:val="0096129A"/>
    <w:rsid w:val="009624A4"/>
    <w:rsid w:val="009633EB"/>
    <w:rsid w:val="0096447D"/>
    <w:rsid w:val="00964670"/>
    <w:rsid w:val="00964734"/>
    <w:rsid w:val="00964B6C"/>
    <w:rsid w:val="0096623A"/>
    <w:rsid w:val="00967428"/>
    <w:rsid w:val="009709DE"/>
    <w:rsid w:val="00970CF7"/>
    <w:rsid w:val="009719B7"/>
    <w:rsid w:val="0097275F"/>
    <w:rsid w:val="00975772"/>
    <w:rsid w:val="00975AC8"/>
    <w:rsid w:val="009762A1"/>
    <w:rsid w:val="0097683E"/>
    <w:rsid w:val="00976B0F"/>
    <w:rsid w:val="00976F0D"/>
    <w:rsid w:val="009772BB"/>
    <w:rsid w:val="00977996"/>
    <w:rsid w:val="00977F53"/>
    <w:rsid w:val="00980280"/>
    <w:rsid w:val="00980584"/>
    <w:rsid w:val="009805F4"/>
    <w:rsid w:val="00980B6D"/>
    <w:rsid w:val="00981645"/>
    <w:rsid w:val="00981A0F"/>
    <w:rsid w:val="00981E42"/>
    <w:rsid w:val="0098213D"/>
    <w:rsid w:val="009821BF"/>
    <w:rsid w:val="0098228F"/>
    <w:rsid w:val="009823CD"/>
    <w:rsid w:val="0098335A"/>
    <w:rsid w:val="0098390E"/>
    <w:rsid w:val="00983CDE"/>
    <w:rsid w:val="00984BD4"/>
    <w:rsid w:val="009858D7"/>
    <w:rsid w:val="00986F4B"/>
    <w:rsid w:val="009870AD"/>
    <w:rsid w:val="009879B2"/>
    <w:rsid w:val="00987A35"/>
    <w:rsid w:val="00987B53"/>
    <w:rsid w:val="00990584"/>
    <w:rsid w:val="00990823"/>
    <w:rsid w:val="00990B8A"/>
    <w:rsid w:val="00990F64"/>
    <w:rsid w:val="00991FC6"/>
    <w:rsid w:val="009922AA"/>
    <w:rsid w:val="00992509"/>
    <w:rsid w:val="00992F0D"/>
    <w:rsid w:val="00993BBD"/>
    <w:rsid w:val="00993F37"/>
    <w:rsid w:val="0099480E"/>
    <w:rsid w:val="00994C48"/>
    <w:rsid w:val="009955C4"/>
    <w:rsid w:val="009957A4"/>
    <w:rsid w:val="00996DA1"/>
    <w:rsid w:val="00996E5A"/>
    <w:rsid w:val="00996EB3"/>
    <w:rsid w:val="00997A56"/>
    <w:rsid w:val="00997D57"/>
    <w:rsid w:val="009A0116"/>
    <w:rsid w:val="009A076F"/>
    <w:rsid w:val="009A156B"/>
    <w:rsid w:val="009A1D29"/>
    <w:rsid w:val="009A3D0B"/>
    <w:rsid w:val="009A42F3"/>
    <w:rsid w:val="009A482A"/>
    <w:rsid w:val="009A585F"/>
    <w:rsid w:val="009A58B3"/>
    <w:rsid w:val="009A665C"/>
    <w:rsid w:val="009A6E64"/>
    <w:rsid w:val="009A76AD"/>
    <w:rsid w:val="009A7A70"/>
    <w:rsid w:val="009A7B08"/>
    <w:rsid w:val="009B0634"/>
    <w:rsid w:val="009B070A"/>
    <w:rsid w:val="009B13C2"/>
    <w:rsid w:val="009B140A"/>
    <w:rsid w:val="009B1985"/>
    <w:rsid w:val="009B19E9"/>
    <w:rsid w:val="009B1BFB"/>
    <w:rsid w:val="009B218A"/>
    <w:rsid w:val="009B3B56"/>
    <w:rsid w:val="009B47CD"/>
    <w:rsid w:val="009B7792"/>
    <w:rsid w:val="009C05D6"/>
    <w:rsid w:val="009C0707"/>
    <w:rsid w:val="009C0B5F"/>
    <w:rsid w:val="009C0E09"/>
    <w:rsid w:val="009C27EA"/>
    <w:rsid w:val="009C32FA"/>
    <w:rsid w:val="009C3633"/>
    <w:rsid w:val="009C3654"/>
    <w:rsid w:val="009C3FEF"/>
    <w:rsid w:val="009C4B12"/>
    <w:rsid w:val="009C4EA8"/>
    <w:rsid w:val="009C565A"/>
    <w:rsid w:val="009C5F3F"/>
    <w:rsid w:val="009C6187"/>
    <w:rsid w:val="009C6293"/>
    <w:rsid w:val="009C6745"/>
    <w:rsid w:val="009C67C8"/>
    <w:rsid w:val="009C6C3F"/>
    <w:rsid w:val="009C6EAE"/>
    <w:rsid w:val="009C7323"/>
    <w:rsid w:val="009C7C2D"/>
    <w:rsid w:val="009C7E91"/>
    <w:rsid w:val="009D049C"/>
    <w:rsid w:val="009D114A"/>
    <w:rsid w:val="009D1F08"/>
    <w:rsid w:val="009D28AB"/>
    <w:rsid w:val="009D4575"/>
    <w:rsid w:val="009D49B9"/>
    <w:rsid w:val="009D4CF9"/>
    <w:rsid w:val="009D515D"/>
    <w:rsid w:val="009D5FF0"/>
    <w:rsid w:val="009D6E2B"/>
    <w:rsid w:val="009D6FC4"/>
    <w:rsid w:val="009D7C8A"/>
    <w:rsid w:val="009D7D7E"/>
    <w:rsid w:val="009E07F5"/>
    <w:rsid w:val="009E0978"/>
    <w:rsid w:val="009E0A1C"/>
    <w:rsid w:val="009E1672"/>
    <w:rsid w:val="009E1E9E"/>
    <w:rsid w:val="009E252C"/>
    <w:rsid w:val="009E26F9"/>
    <w:rsid w:val="009E33B0"/>
    <w:rsid w:val="009E3E68"/>
    <w:rsid w:val="009E47D7"/>
    <w:rsid w:val="009E4C8E"/>
    <w:rsid w:val="009E5159"/>
    <w:rsid w:val="009E56B4"/>
    <w:rsid w:val="009E60B0"/>
    <w:rsid w:val="009E6F26"/>
    <w:rsid w:val="009E7F6C"/>
    <w:rsid w:val="009F0429"/>
    <w:rsid w:val="009F0F21"/>
    <w:rsid w:val="009F2071"/>
    <w:rsid w:val="009F325D"/>
    <w:rsid w:val="009F3EFD"/>
    <w:rsid w:val="009F4626"/>
    <w:rsid w:val="009F4A7B"/>
    <w:rsid w:val="009F5144"/>
    <w:rsid w:val="009F5A86"/>
    <w:rsid w:val="009F5C26"/>
    <w:rsid w:val="009F69C3"/>
    <w:rsid w:val="009F6E0C"/>
    <w:rsid w:val="009F76EB"/>
    <w:rsid w:val="009F7701"/>
    <w:rsid w:val="009F7838"/>
    <w:rsid w:val="00A009F3"/>
    <w:rsid w:val="00A00C17"/>
    <w:rsid w:val="00A0194E"/>
    <w:rsid w:val="00A01BFC"/>
    <w:rsid w:val="00A022B2"/>
    <w:rsid w:val="00A02460"/>
    <w:rsid w:val="00A024C7"/>
    <w:rsid w:val="00A02913"/>
    <w:rsid w:val="00A041BD"/>
    <w:rsid w:val="00A04B27"/>
    <w:rsid w:val="00A06DC7"/>
    <w:rsid w:val="00A078E9"/>
    <w:rsid w:val="00A07AC5"/>
    <w:rsid w:val="00A111D9"/>
    <w:rsid w:val="00A1166C"/>
    <w:rsid w:val="00A1180A"/>
    <w:rsid w:val="00A119D3"/>
    <w:rsid w:val="00A135BD"/>
    <w:rsid w:val="00A13969"/>
    <w:rsid w:val="00A13E29"/>
    <w:rsid w:val="00A14194"/>
    <w:rsid w:val="00A160A9"/>
    <w:rsid w:val="00A1628F"/>
    <w:rsid w:val="00A167AE"/>
    <w:rsid w:val="00A16E66"/>
    <w:rsid w:val="00A16EA8"/>
    <w:rsid w:val="00A172A9"/>
    <w:rsid w:val="00A17D03"/>
    <w:rsid w:val="00A204BA"/>
    <w:rsid w:val="00A20C64"/>
    <w:rsid w:val="00A20FED"/>
    <w:rsid w:val="00A21986"/>
    <w:rsid w:val="00A23677"/>
    <w:rsid w:val="00A25BC8"/>
    <w:rsid w:val="00A25DC2"/>
    <w:rsid w:val="00A269BC"/>
    <w:rsid w:val="00A27389"/>
    <w:rsid w:val="00A27C27"/>
    <w:rsid w:val="00A309B8"/>
    <w:rsid w:val="00A317E4"/>
    <w:rsid w:val="00A31999"/>
    <w:rsid w:val="00A3398E"/>
    <w:rsid w:val="00A34311"/>
    <w:rsid w:val="00A34EE6"/>
    <w:rsid w:val="00A35062"/>
    <w:rsid w:val="00A35526"/>
    <w:rsid w:val="00A35CF4"/>
    <w:rsid w:val="00A374EC"/>
    <w:rsid w:val="00A376ED"/>
    <w:rsid w:val="00A377C2"/>
    <w:rsid w:val="00A37F39"/>
    <w:rsid w:val="00A40C37"/>
    <w:rsid w:val="00A40C63"/>
    <w:rsid w:val="00A41E7B"/>
    <w:rsid w:val="00A42556"/>
    <w:rsid w:val="00A42FD5"/>
    <w:rsid w:val="00A437E2"/>
    <w:rsid w:val="00A43B04"/>
    <w:rsid w:val="00A45B0F"/>
    <w:rsid w:val="00A4777A"/>
    <w:rsid w:val="00A47B71"/>
    <w:rsid w:val="00A507C7"/>
    <w:rsid w:val="00A508AA"/>
    <w:rsid w:val="00A5152D"/>
    <w:rsid w:val="00A5156E"/>
    <w:rsid w:val="00A51D44"/>
    <w:rsid w:val="00A51E04"/>
    <w:rsid w:val="00A52928"/>
    <w:rsid w:val="00A529E3"/>
    <w:rsid w:val="00A52D2B"/>
    <w:rsid w:val="00A554EB"/>
    <w:rsid w:val="00A55C8F"/>
    <w:rsid w:val="00A560B9"/>
    <w:rsid w:val="00A56839"/>
    <w:rsid w:val="00A56A0E"/>
    <w:rsid w:val="00A5725B"/>
    <w:rsid w:val="00A574A5"/>
    <w:rsid w:val="00A576EE"/>
    <w:rsid w:val="00A57B67"/>
    <w:rsid w:val="00A6057D"/>
    <w:rsid w:val="00A60C1D"/>
    <w:rsid w:val="00A60E5D"/>
    <w:rsid w:val="00A61592"/>
    <w:rsid w:val="00A61962"/>
    <w:rsid w:val="00A623A9"/>
    <w:rsid w:val="00A623DA"/>
    <w:rsid w:val="00A63226"/>
    <w:rsid w:val="00A63EA8"/>
    <w:rsid w:val="00A63F71"/>
    <w:rsid w:val="00A640B8"/>
    <w:rsid w:val="00A64244"/>
    <w:rsid w:val="00A64F50"/>
    <w:rsid w:val="00A65D90"/>
    <w:rsid w:val="00A65DBB"/>
    <w:rsid w:val="00A65F21"/>
    <w:rsid w:val="00A666A5"/>
    <w:rsid w:val="00A66ADC"/>
    <w:rsid w:val="00A6729A"/>
    <w:rsid w:val="00A70265"/>
    <w:rsid w:val="00A706C9"/>
    <w:rsid w:val="00A70E02"/>
    <w:rsid w:val="00A7114A"/>
    <w:rsid w:val="00A71443"/>
    <w:rsid w:val="00A71454"/>
    <w:rsid w:val="00A7187C"/>
    <w:rsid w:val="00A7194A"/>
    <w:rsid w:val="00A71DDB"/>
    <w:rsid w:val="00A72180"/>
    <w:rsid w:val="00A73453"/>
    <w:rsid w:val="00A742E3"/>
    <w:rsid w:val="00A7476C"/>
    <w:rsid w:val="00A76D59"/>
    <w:rsid w:val="00A77639"/>
    <w:rsid w:val="00A806BC"/>
    <w:rsid w:val="00A80FD8"/>
    <w:rsid w:val="00A81896"/>
    <w:rsid w:val="00A821C5"/>
    <w:rsid w:val="00A82891"/>
    <w:rsid w:val="00A83123"/>
    <w:rsid w:val="00A83419"/>
    <w:rsid w:val="00A8345D"/>
    <w:rsid w:val="00A8384B"/>
    <w:rsid w:val="00A83FC3"/>
    <w:rsid w:val="00A8523B"/>
    <w:rsid w:val="00A8545C"/>
    <w:rsid w:val="00A85ACF"/>
    <w:rsid w:val="00A860B9"/>
    <w:rsid w:val="00A8632D"/>
    <w:rsid w:val="00A864B1"/>
    <w:rsid w:val="00A8659A"/>
    <w:rsid w:val="00A866F8"/>
    <w:rsid w:val="00A86E50"/>
    <w:rsid w:val="00A8779E"/>
    <w:rsid w:val="00A87A66"/>
    <w:rsid w:val="00A90244"/>
    <w:rsid w:val="00A91C01"/>
    <w:rsid w:val="00A923CA"/>
    <w:rsid w:val="00A9314C"/>
    <w:rsid w:val="00A9343E"/>
    <w:rsid w:val="00A934C7"/>
    <w:rsid w:val="00A938CB"/>
    <w:rsid w:val="00A940F5"/>
    <w:rsid w:val="00A941D2"/>
    <w:rsid w:val="00A941DC"/>
    <w:rsid w:val="00A94282"/>
    <w:rsid w:val="00A95466"/>
    <w:rsid w:val="00A95ECB"/>
    <w:rsid w:val="00A97387"/>
    <w:rsid w:val="00A974BC"/>
    <w:rsid w:val="00AA010C"/>
    <w:rsid w:val="00AA2E0F"/>
    <w:rsid w:val="00AA2FF9"/>
    <w:rsid w:val="00AA390E"/>
    <w:rsid w:val="00AA4126"/>
    <w:rsid w:val="00AA6EB2"/>
    <w:rsid w:val="00AA7B67"/>
    <w:rsid w:val="00AA7E95"/>
    <w:rsid w:val="00AB0E08"/>
    <w:rsid w:val="00AB27E7"/>
    <w:rsid w:val="00AB27F8"/>
    <w:rsid w:val="00AB3C55"/>
    <w:rsid w:val="00AB3DB4"/>
    <w:rsid w:val="00AB4C47"/>
    <w:rsid w:val="00AB55CC"/>
    <w:rsid w:val="00AB56E7"/>
    <w:rsid w:val="00AB619A"/>
    <w:rsid w:val="00AB6224"/>
    <w:rsid w:val="00AB7B82"/>
    <w:rsid w:val="00AB7CE5"/>
    <w:rsid w:val="00AC061C"/>
    <w:rsid w:val="00AC06D8"/>
    <w:rsid w:val="00AC070B"/>
    <w:rsid w:val="00AC1A81"/>
    <w:rsid w:val="00AC240D"/>
    <w:rsid w:val="00AC35B5"/>
    <w:rsid w:val="00AC35F5"/>
    <w:rsid w:val="00AC37D4"/>
    <w:rsid w:val="00AC3CBB"/>
    <w:rsid w:val="00AC46E8"/>
    <w:rsid w:val="00AC5511"/>
    <w:rsid w:val="00AC694F"/>
    <w:rsid w:val="00AC7F25"/>
    <w:rsid w:val="00AD03AF"/>
    <w:rsid w:val="00AD1B5E"/>
    <w:rsid w:val="00AD1B63"/>
    <w:rsid w:val="00AD1ED1"/>
    <w:rsid w:val="00AD2266"/>
    <w:rsid w:val="00AD28FB"/>
    <w:rsid w:val="00AD2B74"/>
    <w:rsid w:val="00AD48A8"/>
    <w:rsid w:val="00AD4B14"/>
    <w:rsid w:val="00AD4B34"/>
    <w:rsid w:val="00AD55A9"/>
    <w:rsid w:val="00AD6766"/>
    <w:rsid w:val="00AD67DF"/>
    <w:rsid w:val="00AD725B"/>
    <w:rsid w:val="00AD78A6"/>
    <w:rsid w:val="00AD78B0"/>
    <w:rsid w:val="00AD7BC4"/>
    <w:rsid w:val="00AE08BA"/>
    <w:rsid w:val="00AE17A3"/>
    <w:rsid w:val="00AE1CD8"/>
    <w:rsid w:val="00AE346E"/>
    <w:rsid w:val="00AE4558"/>
    <w:rsid w:val="00AE49B2"/>
    <w:rsid w:val="00AE52C3"/>
    <w:rsid w:val="00AE57A7"/>
    <w:rsid w:val="00AE63FD"/>
    <w:rsid w:val="00AE7682"/>
    <w:rsid w:val="00AE76FD"/>
    <w:rsid w:val="00AE7999"/>
    <w:rsid w:val="00AF017C"/>
    <w:rsid w:val="00AF0777"/>
    <w:rsid w:val="00AF138C"/>
    <w:rsid w:val="00AF1580"/>
    <w:rsid w:val="00AF1F11"/>
    <w:rsid w:val="00AF2165"/>
    <w:rsid w:val="00AF223D"/>
    <w:rsid w:val="00AF2E12"/>
    <w:rsid w:val="00AF373B"/>
    <w:rsid w:val="00AF3A4B"/>
    <w:rsid w:val="00AF3BB4"/>
    <w:rsid w:val="00AF3C1E"/>
    <w:rsid w:val="00AF44C1"/>
    <w:rsid w:val="00AF5665"/>
    <w:rsid w:val="00AF65E8"/>
    <w:rsid w:val="00AF6BCF"/>
    <w:rsid w:val="00B00B34"/>
    <w:rsid w:val="00B00BC7"/>
    <w:rsid w:val="00B00DE5"/>
    <w:rsid w:val="00B016DD"/>
    <w:rsid w:val="00B0243E"/>
    <w:rsid w:val="00B0278F"/>
    <w:rsid w:val="00B02A60"/>
    <w:rsid w:val="00B02C6A"/>
    <w:rsid w:val="00B03041"/>
    <w:rsid w:val="00B03843"/>
    <w:rsid w:val="00B039CC"/>
    <w:rsid w:val="00B03BDE"/>
    <w:rsid w:val="00B040DE"/>
    <w:rsid w:val="00B04CE0"/>
    <w:rsid w:val="00B050C7"/>
    <w:rsid w:val="00B05815"/>
    <w:rsid w:val="00B063D0"/>
    <w:rsid w:val="00B06512"/>
    <w:rsid w:val="00B06A83"/>
    <w:rsid w:val="00B06C71"/>
    <w:rsid w:val="00B10EC9"/>
    <w:rsid w:val="00B11C8B"/>
    <w:rsid w:val="00B1282C"/>
    <w:rsid w:val="00B130EF"/>
    <w:rsid w:val="00B13EC3"/>
    <w:rsid w:val="00B14373"/>
    <w:rsid w:val="00B143A2"/>
    <w:rsid w:val="00B1467F"/>
    <w:rsid w:val="00B151F5"/>
    <w:rsid w:val="00B16DA3"/>
    <w:rsid w:val="00B17276"/>
    <w:rsid w:val="00B17454"/>
    <w:rsid w:val="00B17C54"/>
    <w:rsid w:val="00B20297"/>
    <w:rsid w:val="00B20869"/>
    <w:rsid w:val="00B208CE"/>
    <w:rsid w:val="00B21A7D"/>
    <w:rsid w:val="00B21DC1"/>
    <w:rsid w:val="00B222BC"/>
    <w:rsid w:val="00B22FB6"/>
    <w:rsid w:val="00B236D8"/>
    <w:rsid w:val="00B23F1F"/>
    <w:rsid w:val="00B2425B"/>
    <w:rsid w:val="00B243BA"/>
    <w:rsid w:val="00B2476B"/>
    <w:rsid w:val="00B2489D"/>
    <w:rsid w:val="00B24E4A"/>
    <w:rsid w:val="00B2563C"/>
    <w:rsid w:val="00B26180"/>
    <w:rsid w:val="00B27B6E"/>
    <w:rsid w:val="00B30077"/>
    <w:rsid w:val="00B307D1"/>
    <w:rsid w:val="00B31679"/>
    <w:rsid w:val="00B3167B"/>
    <w:rsid w:val="00B31B97"/>
    <w:rsid w:val="00B32143"/>
    <w:rsid w:val="00B32F03"/>
    <w:rsid w:val="00B333E2"/>
    <w:rsid w:val="00B3364B"/>
    <w:rsid w:val="00B33807"/>
    <w:rsid w:val="00B33889"/>
    <w:rsid w:val="00B3441C"/>
    <w:rsid w:val="00B353F1"/>
    <w:rsid w:val="00B357FB"/>
    <w:rsid w:val="00B35BAC"/>
    <w:rsid w:val="00B35C4D"/>
    <w:rsid w:val="00B35D0C"/>
    <w:rsid w:val="00B35E21"/>
    <w:rsid w:val="00B35E6C"/>
    <w:rsid w:val="00B3605A"/>
    <w:rsid w:val="00B364B9"/>
    <w:rsid w:val="00B37837"/>
    <w:rsid w:val="00B37F62"/>
    <w:rsid w:val="00B40179"/>
    <w:rsid w:val="00B4069A"/>
    <w:rsid w:val="00B41126"/>
    <w:rsid w:val="00B41F6A"/>
    <w:rsid w:val="00B42309"/>
    <w:rsid w:val="00B44796"/>
    <w:rsid w:val="00B44D42"/>
    <w:rsid w:val="00B44F16"/>
    <w:rsid w:val="00B45E47"/>
    <w:rsid w:val="00B4640C"/>
    <w:rsid w:val="00B47986"/>
    <w:rsid w:val="00B50CBC"/>
    <w:rsid w:val="00B517ED"/>
    <w:rsid w:val="00B5251D"/>
    <w:rsid w:val="00B52F77"/>
    <w:rsid w:val="00B53143"/>
    <w:rsid w:val="00B5366A"/>
    <w:rsid w:val="00B555CC"/>
    <w:rsid w:val="00B5630E"/>
    <w:rsid w:val="00B56890"/>
    <w:rsid w:val="00B56C54"/>
    <w:rsid w:val="00B57333"/>
    <w:rsid w:val="00B574A6"/>
    <w:rsid w:val="00B625EC"/>
    <w:rsid w:val="00B62B03"/>
    <w:rsid w:val="00B62DD9"/>
    <w:rsid w:val="00B62E1F"/>
    <w:rsid w:val="00B63323"/>
    <w:rsid w:val="00B63747"/>
    <w:rsid w:val="00B63AB3"/>
    <w:rsid w:val="00B63FA4"/>
    <w:rsid w:val="00B64C1D"/>
    <w:rsid w:val="00B64E67"/>
    <w:rsid w:val="00B64F9A"/>
    <w:rsid w:val="00B65215"/>
    <w:rsid w:val="00B658CC"/>
    <w:rsid w:val="00B65AC3"/>
    <w:rsid w:val="00B6701E"/>
    <w:rsid w:val="00B67570"/>
    <w:rsid w:val="00B7004F"/>
    <w:rsid w:val="00B70A45"/>
    <w:rsid w:val="00B71117"/>
    <w:rsid w:val="00B72DE0"/>
    <w:rsid w:val="00B72F06"/>
    <w:rsid w:val="00B735A7"/>
    <w:rsid w:val="00B73DCC"/>
    <w:rsid w:val="00B74397"/>
    <w:rsid w:val="00B76041"/>
    <w:rsid w:val="00B76980"/>
    <w:rsid w:val="00B76BD6"/>
    <w:rsid w:val="00B76FC9"/>
    <w:rsid w:val="00B77162"/>
    <w:rsid w:val="00B77175"/>
    <w:rsid w:val="00B77447"/>
    <w:rsid w:val="00B77B99"/>
    <w:rsid w:val="00B80863"/>
    <w:rsid w:val="00B81A5B"/>
    <w:rsid w:val="00B81A8A"/>
    <w:rsid w:val="00B81ED4"/>
    <w:rsid w:val="00B82156"/>
    <w:rsid w:val="00B82F92"/>
    <w:rsid w:val="00B837B3"/>
    <w:rsid w:val="00B83AA9"/>
    <w:rsid w:val="00B848AF"/>
    <w:rsid w:val="00B84C41"/>
    <w:rsid w:val="00B84FEC"/>
    <w:rsid w:val="00B858D1"/>
    <w:rsid w:val="00B865A4"/>
    <w:rsid w:val="00B866BE"/>
    <w:rsid w:val="00B867F8"/>
    <w:rsid w:val="00B86B6B"/>
    <w:rsid w:val="00B86C9A"/>
    <w:rsid w:val="00B87ACC"/>
    <w:rsid w:val="00B91239"/>
    <w:rsid w:val="00B9168E"/>
    <w:rsid w:val="00B9172C"/>
    <w:rsid w:val="00B92780"/>
    <w:rsid w:val="00B928F4"/>
    <w:rsid w:val="00B92902"/>
    <w:rsid w:val="00B934EF"/>
    <w:rsid w:val="00B9354A"/>
    <w:rsid w:val="00B95951"/>
    <w:rsid w:val="00B95E8A"/>
    <w:rsid w:val="00B9641B"/>
    <w:rsid w:val="00B968C5"/>
    <w:rsid w:val="00BA20FA"/>
    <w:rsid w:val="00BA28EC"/>
    <w:rsid w:val="00BA309D"/>
    <w:rsid w:val="00BA396F"/>
    <w:rsid w:val="00BA44DD"/>
    <w:rsid w:val="00BA4621"/>
    <w:rsid w:val="00BA4B4A"/>
    <w:rsid w:val="00BA4B55"/>
    <w:rsid w:val="00BA4CA9"/>
    <w:rsid w:val="00BA52D5"/>
    <w:rsid w:val="00BA54B9"/>
    <w:rsid w:val="00BA5692"/>
    <w:rsid w:val="00BA56ED"/>
    <w:rsid w:val="00BA5D9E"/>
    <w:rsid w:val="00BA6402"/>
    <w:rsid w:val="00BA6C52"/>
    <w:rsid w:val="00BA6F37"/>
    <w:rsid w:val="00BA7C12"/>
    <w:rsid w:val="00BA7C6D"/>
    <w:rsid w:val="00BB032D"/>
    <w:rsid w:val="00BB0D19"/>
    <w:rsid w:val="00BB1467"/>
    <w:rsid w:val="00BB28A8"/>
    <w:rsid w:val="00BB3968"/>
    <w:rsid w:val="00BB454E"/>
    <w:rsid w:val="00BB48E7"/>
    <w:rsid w:val="00BB4D50"/>
    <w:rsid w:val="00BB69A2"/>
    <w:rsid w:val="00BB72E2"/>
    <w:rsid w:val="00BC03A1"/>
    <w:rsid w:val="00BC086B"/>
    <w:rsid w:val="00BC238E"/>
    <w:rsid w:val="00BC24EC"/>
    <w:rsid w:val="00BC2A9C"/>
    <w:rsid w:val="00BC3428"/>
    <w:rsid w:val="00BC4522"/>
    <w:rsid w:val="00BC56D4"/>
    <w:rsid w:val="00BC58E2"/>
    <w:rsid w:val="00BC5D1D"/>
    <w:rsid w:val="00BC66A2"/>
    <w:rsid w:val="00BC6EF7"/>
    <w:rsid w:val="00BC73EB"/>
    <w:rsid w:val="00BC7DB7"/>
    <w:rsid w:val="00BD0781"/>
    <w:rsid w:val="00BD1DF9"/>
    <w:rsid w:val="00BD2ED0"/>
    <w:rsid w:val="00BD311B"/>
    <w:rsid w:val="00BD3176"/>
    <w:rsid w:val="00BD3704"/>
    <w:rsid w:val="00BD3D50"/>
    <w:rsid w:val="00BD4025"/>
    <w:rsid w:val="00BD436C"/>
    <w:rsid w:val="00BD47D3"/>
    <w:rsid w:val="00BD4D0A"/>
    <w:rsid w:val="00BD59C0"/>
    <w:rsid w:val="00BD6B4F"/>
    <w:rsid w:val="00BD7168"/>
    <w:rsid w:val="00BD71B2"/>
    <w:rsid w:val="00BD724C"/>
    <w:rsid w:val="00BD7829"/>
    <w:rsid w:val="00BD7A7F"/>
    <w:rsid w:val="00BE011C"/>
    <w:rsid w:val="00BE284E"/>
    <w:rsid w:val="00BE2D3E"/>
    <w:rsid w:val="00BE302F"/>
    <w:rsid w:val="00BE30C4"/>
    <w:rsid w:val="00BE32A7"/>
    <w:rsid w:val="00BE386D"/>
    <w:rsid w:val="00BE3F9A"/>
    <w:rsid w:val="00BE467B"/>
    <w:rsid w:val="00BE4955"/>
    <w:rsid w:val="00BE4B03"/>
    <w:rsid w:val="00BE5464"/>
    <w:rsid w:val="00BE5DEB"/>
    <w:rsid w:val="00BE6317"/>
    <w:rsid w:val="00BE6366"/>
    <w:rsid w:val="00BE6959"/>
    <w:rsid w:val="00BE6C39"/>
    <w:rsid w:val="00BE749B"/>
    <w:rsid w:val="00BF026D"/>
    <w:rsid w:val="00BF0A47"/>
    <w:rsid w:val="00BF0D5D"/>
    <w:rsid w:val="00BF18E2"/>
    <w:rsid w:val="00BF2B95"/>
    <w:rsid w:val="00BF3951"/>
    <w:rsid w:val="00BF581A"/>
    <w:rsid w:val="00BF5AEE"/>
    <w:rsid w:val="00BF6F00"/>
    <w:rsid w:val="00BF7510"/>
    <w:rsid w:val="00BF7772"/>
    <w:rsid w:val="00BF7D7B"/>
    <w:rsid w:val="00C0237B"/>
    <w:rsid w:val="00C02FFB"/>
    <w:rsid w:val="00C03DDE"/>
    <w:rsid w:val="00C04212"/>
    <w:rsid w:val="00C04650"/>
    <w:rsid w:val="00C0675A"/>
    <w:rsid w:val="00C0712A"/>
    <w:rsid w:val="00C078DD"/>
    <w:rsid w:val="00C07DAB"/>
    <w:rsid w:val="00C1041B"/>
    <w:rsid w:val="00C10DB5"/>
    <w:rsid w:val="00C1120F"/>
    <w:rsid w:val="00C122CA"/>
    <w:rsid w:val="00C1369B"/>
    <w:rsid w:val="00C14290"/>
    <w:rsid w:val="00C1457C"/>
    <w:rsid w:val="00C14634"/>
    <w:rsid w:val="00C14739"/>
    <w:rsid w:val="00C147B1"/>
    <w:rsid w:val="00C15100"/>
    <w:rsid w:val="00C16A69"/>
    <w:rsid w:val="00C1771B"/>
    <w:rsid w:val="00C1792F"/>
    <w:rsid w:val="00C17AF3"/>
    <w:rsid w:val="00C209E1"/>
    <w:rsid w:val="00C2115F"/>
    <w:rsid w:val="00C217A3"/>
    <w:rsid w:val="00C22089"/>
    <w:rsid w:val="00C2232D"/>
    <w:rsid w:val="00C22E6A"/>
    <w:rsid w:val="00C230D2"/>
    <w:rsid w:val="00C233FA"/>
    <w:rsid w:val="00C23550"/>
    <w:rsid w:val="00C23D0B"/>
    <w:rsid w:val="00C23E91"/>
    <w:rsid w:val="00C24599"/>
    <w:rsid w:val="00C245B6"/>
    <w:rsid w:val="00C245BB"/>
    <w:rsid w:val="00C24DC9"/>
    <w:rsid w:val="00C24E90"/>
    <w:rsid w:val="00C25BAE"/>
    <w:rsid w:val="00C277B6"/>
    <w:rsid w:val="00C306A0"/>
    <w:rsid w:val="00C307AC"/>
    <w:rsid w:val="00C30A91"/>
    <w:rsid w:val="00C31D84"/>
    <w:rsid w:val="00C328BD"/>
    <w:rsid w:val="00C334B4"/>
    <w:rsid w:val="00C33C7E"/>
    <w:rsid w:val="00C34733"/>
    <w:rsid w:val="00C3534D"/>
    <w:rsid w:val="00C35789"/>
    <w:rsid w:val="00C359C1"/>
    <w:rsid w:val="00C359DA"/>
    <w:rsid w:val="00C360AE"/>
    <w:rsid w:val="00C36E6B"/>
    <w:rsid w:val="00C36FBC"/>
    <w:rsid w:val="00C415F0"/>
    <w:rsid w:val="00C41A2F"/>
    <w:rsid w:val="00C4209F"/>
    <w:rsid w:val="00C424F6"/>
    <w:rsid w:val="00C444AE"/>
    <w:rsid w:val="00C466CD"/>
    <w:rsid w:val="00C506F8"/>
    <w:rsid w:val="00C508DE"/>
    <w:rsid w:val="00C511F6"/>
    <w:rsid w:val="00C512D2"/>
    <w:rsid w:val="00C51388"/>
    <w:rsid w:val="00C514BF"/>
    <w:rsid w:val="00C51C45"/>
    <w:rsid w:val="00C524CF"/>
    <w:rsid w:val="00C52900"/>
    <w:rsid w:val="00C52AB3"/>
    <w:rsid w:val="00C53149"/>
    <w:rsid w:val="00C535E3"/>
    <w:rsid w:val="00C53664"/>
    <w:rsid w:val="00C53B23"/>
    <w:rsid w:val="00C54244"/>
    <w:rsid w:val="00C5545A"/>
    <w:rsid w:val="00C55AB4"/>
    <w:rsid w:val="00C569DF"/>
    <w:rsid w:val="00C56F24"/>
    <w:rsid w:val="00C571E5"/>
    <w:rsid w:val="00C5741A"/>
    <w:rsid w:val="00C575EF"/>
    <w:rsid w:val="00C602C3"/>
    <w:rsid w:val="00C603F3"/>
    <w:rsid w:val="00C604FE"/>
    <w:rsid w:val="00C60830"/>
    <w:rsid w:val="00C62060"/>
    <w:rsid w:val="00C62378"/>
    <w:rsid w:val="00C6241F"/>
    <w:rsid w:val="00C6268B"/>
    <w:rsid w:val="00C64184"/>
    <w:rsid w:val="00C65CF7"/>
    <w:rsid w:val="00C660CC"/>
    <w:rsid w:val="00C6627B"/>
    <w:rsid w:val="00C6764A"/>
    <w:rsid w:val="00C67762"/>
    <w:rsid w:val="00C70374"/>
    <w:rsid w:val="00C71AED"/>
    <w:rsid w:val="00C71CDD"/>
    <w:rsid w:val="00C71FE9"/>
    <w:rsid w:val="00C72691"/>
    <w:rsid w:val="00C729A8"/>
    <w:rsid w:val="00C7360D"/>
    <w:rsid w:val="00C73D37"/>
    <w:rsid w:val="00C743CB"/>
    <w:rsid w:val="00C7463A"/>
    <w:rsid w:val="00C74D0D"/>
    <w:rsid w:val="00C7505F"/>
    <w:rsid w:val="00C75755"/>
    <w:rsid w:val="00C758A6"/>
    <w:rsid w:val="00C75E0C"/>
    <w:rsid w:val="00C75E58"/>
    <w:rsid w:val="00C76C64"/>
    <w:rsid w:val="00C77920"/>
    <w:rsid w:val="00C779D5"/>
    <w:rsid w:val="00C77A69"/>
    <w:rsid w:val="00C807CD"/>
    <w:rsid w:val="00C80911"/>
    <w:rsid w:val="00C81026"/>
    <w:rsid w:val="00C81BE3"/>
    <w:rsid w:val="00C820AF"/>
    <w:rsid w:val="00C82666"/>
    <w:rsid w:val="00C82CC7"/>
    <w:rsid w:val="00C82EE8"/>
    <w:rsid w:val="00C8726A"/>
    <w:rsid w:val="00C87550"/>
    <w:rsid w:val="00C875F0"/>
    <w:rsid w:val="00C90B9E"/>
    <w:rsid w:val="00C91128"/>
    <w:rsid w:val="00C914C6"/>
    <w:rsid w:val="00C91B39"/>
    <w:rsid w:val="00C91B80"/>
    <w:rsid w:val="00C92CAA"/>
    <w:rsid w:val="00C933D9"/>
    <w:rsid w:val="00C93745"/>
    <w:rsid w:val="00C93E8E"/>
    <w:rsid w:val="00C95EAA"/>
    <w:rsid w:val="00C95F06"/>
    <w:rsid w:val="00C96138"/>
    <w:rsid w:val="00C96C54"/>
    <w:rsid w:val="00CA0322"/>
    <w:rsid w:val="00CA06EA"/>
    <w:rsid w:val="00CA099A"/>
    <w:rsid w:val="00CA0B56"/>
    <w:rsid w:val="00CA1960"/>
    <w:rsid w:val="00CA272B"/>
    <w:rsid w:val="00CA2976"/>
    <w:rsid w:val="00CA35E8"/>
    <w:rsid w:val="00CA516C"/>
    <w:rsid w:val="00CA698D"/>
    <w:rsid w:val="00CA6F45"/>
    <w:rsid w:val="00CA6FE2"/>
    <w:rsid w:val="00CA752A"/>
    <w:rsid w:val="00CA7D55"/>
    <w:rsid w:val="00CB0554"/>
    <w:rsid w:val="00CB08D2"/>
    <w:rsid w:val="00CB099B"/>
    <w:rsid w:val="00CB1067"/>
    <w:rsid w:val="00CB1679"/>
    <w:rsid w:val="00CB24AB"/>
    <w:rsid w:val="00CB2F13"/>
    <w:rsid w:val="00CB2F78"/>
    <w:rsid w:val="00CB3183"/>
    <w:rsid w:val="00CB35E7"/>
    <w:rsid w:val="00CB3F2C"/>
    <w:rsid w:val="00CB40D6"/>
    <w:rsid w:val="00CB4351"/>
    <w:rsid w:val="00CB59D5"/>
    <w:rsid w:val="00CB5DAB"/>
    <w:rsid w:val="00CB5E3A"/>
    <w:rsid w:val="00CB5F55"/>
    <w:rsid w:val="00CB6164"/>
    <w:rsid w:val="00CB788A"/>
    <w:rsid w:val="00CB79DC"/>
    <w:rsid w:val="00CB7CD2"/>
    <w:rsid w:val="00CB7E61"/>
    <w:rsid w:val="00CC0122"/>
    <w:rsid w:val="00CC27ED"/>
    <w:rsid w:val="00CC2FB2"/>
    <w:rsid w:val="00CC33A1"/>
    <w:rsid w:val="00CC3674"/>
    <w:rsid w:val="00CC3CBC"/>
    <w:rsid w:val="00CC3DF3"/>
    <w:rsid w:val="00CC4D05"/>
    <w:rsid w:val="00CC4E73"/>
    <w:rsid w:val="00CC5F6C"/>
    <w:rsid w:val="00CC6762"/>
    <w:rsid w:val="00CC7AA6"/>
    <w:rsid w:val="00CD148A"/>
    <w:rsid w:val="00CD1EC9"/>
    <w:rsid w:val="00CD42A3"/>
    <w:rsid w:val="00CD4FE1"/>
    <w:rsid w:val="00CD578D"/>
    <w:rsid w:val="00CD5C91"/>
    <w:rsid w:val="00CD722A"/>
    <w:rsid w:val="00CD742E"/>
    <w:rsid w:val="00CD760D"/>
    <w:rsid w:val="00CD77EC"/>
    <w:rsid w:val="00CE07D5"/>
    <w:rsid w:val="00CE1E62"/>
    <w:rsid w:val="00CE216E"/>
    <w:rsid w:val="00CE23D0"/>
    <w:rsid w:val="00CE3048"/>
    <w:rsid w:val="00CE38E4"/>
    <w:rsid w:val="00CE420A"/>
    <w:rsid w:val="00CE4EFA"/>
    <w:rsid w:val="00CE69CC"/>
    <w:rsid w:val="00CE6D1E"/>
    <w:rsid w:val="00CF0741"/>
    <w:rsid w:val="00CF08BB"/>
    <w:rsid w:val="00CF1501"/>
    <w:rsid w:val="00CF2B14"/>
    <w:rsid w:val="00CF2D70"/>
    <w:rsid w:val="00CF3176"/>
    <w:rsid w:val="00CF3D65"/>
    <w:rsid w:val="00CF482E"/>
    <w:rsid w:val="00CF4E4C"/>
    <w:rsid w:val="00CF5091"/>
    <w:rsid w:val="00CF52C7"/>
    <w:rsid w:val="00CF5AD9"/>
    <w:rsid w:val="00CF617A"/>
    <w:rsid w:val="00CF623D"/>
    <w:rsid w:val="00CF6654"/>
    <w:rsid w:val="00CF68F6"/>
    <w:rsid w:val="00CF7D37"/>
    <w:rsid w:val="00D00EC5"/>
    <w:rsid w:val="00D010B2"/>
    <w:rsid w:val="00D0146B"/>
    <w:rsid w:val="00D01983"/>
    <w:rsid w:val="00D02494"/>
    <w:rsid w:val="00D02585"/>
    <w:rsid w:val="00D04A94"/>
    <w:rsid w:val="00D04AE2"/>
    <w:rsid w:val="00D04B5A"/>
    <w:rsid w:val="00D04BB5"/>
    <w:rsid w:val="00D04CDD"/>
    <w:rsid w:val="00D05772"/>
    <w:rsid w:val="00D057E2"/>
    <w:rsid w:val="00D06118"/>
    <w:rsid w:val="00D06F68"/>
    <w:rsid w:val="00D07817"/>
    <w:rsid w:val="00D101F4"/>
    <w:rsid w:val="00D10BE2"/>
    <w:rsid w:val="00D111B9"/>
    <w:rsid w:val="00D11616"/>
    <w:rsid w:val="00D116B7"/>
    <w:rsid w:val="00D11E24"/>
    <w:rsid w:val="00D12611"/>
    <w:rsid w:val="00D1276D"/>
    <w:rsid w:val="00D12857"/>
    <w:rsid w:val="00D12E64"/>
    <w:rsid w:val="00D14114"/>
    <w:rsid w:val="00D14E71"/>
    <w:rsid w:val="00D15316"/>
    <w:rsid w:val="00D15B4B"/>
    <w:rsid w:val="00D16542"/>
    <w:rsid w:val="00D1682C"/>
    <w:rsid w:val="00D16DF5"/>
    <w:rsid w:val="00D177F4"/>
    <w:rsid w:val="00D17B47"/>
    <w:rsid w:val="00D17DFE"/>
    <w:rsid w:val="00D17F7E"/>
    <w:rsid w:val="00D200EA"/>
    <w:rsid w:val="00D202A9"/>
    <w:rsid w:val="00D208EC"/>
    <w:rsid w:val="00D20E2B"/>
    <w:rsid w:val="00D21B11"/>
    <w:rsid w:val="00D21FEC"/>
    <w:rsid w:val="00D224FA"/>
    <w:rsid w:val="00D229DE"/>
    <w:rsid w:val="00D22E9A"/>
    <w:rsid w:val="00D2443C"/>
    <w:rsid w:val="00D24E5C"/>
    <w:rsid w:val="00D268AB"/>
    <w:rsid w:val="00D26EE6"/>
    <w:rsid w:val="00D270B5"/>
    <w:rsid w:val="00D3002A"/>
    <w:rsid w:val="00D301BD"/>
    <w:rsid w:val="00D319E0"/>
    <w:rsid w:val="00D32B82"/>
    <w:rsid w:val="00D32CF6"/>
    <w:rsid w:val="00D33078"/>
    <w:rsid w:val="00D3395B"/>
    <w:rsid w:val="00D34CD9"/>
    <w:rsid w:val="00D35327"/>
    <w:rsid w:val="00D3535A"/>
    <w:rsid w:val="00D35360"/>
    <w:rsid w:val="00D3685F"/>
    <w:rsid w:val="00D36B38"/>
    <w:rsid w:val="00D36BDB"/>
    <w:rsid w:val="00D36C83"/>
    <w:rsid w:val="00D37248"/>
    <w:rsid w:val="00D372D3"/>
    <w:rsid w:val="00D400B1"/>
    <w:rsid w:val="00D401B6"/>
    <w:rsid w:val="00D40623"/>
    <w:rsid w:val="00D40768"/>
    <w:rsid w:val="00D40DD2"/>
    <w:rsid w:val="00D40E59"/>
    <w:rsid w:val="00D41012"/>
    <w:rsid w:val="00D420B2"/>
    <w:rsid w:val="00D420F0"/>
    <w:rsid w:val="00D4262C"/>
    <w:rsid w:val="00D434B6"/>
    <w:rsid w:val="00D43F73"/>
    <w:rsid w:val="00D43FA1"/>
    <w:rsid w:val="00D442CB"/>
    <w:rsid w:val="00D44A5D"/>
    <w:rsid w:val="00D46596"/>
    <w:rsid w:val="00D46E37"/>
    <w:rsid w:val="00D47CDC"/>
    <w:rsid w:val="00D47DA9"/>
    <w:rsid w:val="00D50202"/>
    <w:rsid w:val="00D50486"/>
    <w:rsid w:val="00D516E7"/>
    <w:rsid w:val="00D519E4"/>
    <w:rsid w:val="00D51BA9"/>
    <w:rsid w:val="00D51EE5"/>
    <w:rsid w:val="00D5210B"/>
    <w:rsid w:val="00D52491"/>
    <w:rsid w:val="00D529B8"/>
    <w:rsid w:val="00D532DC"/>
    <w:rsid w:val="00D5394E"/>
    <w:rsid w:val="00D539F5"/>
    <w:rsid w:val="00D54573"/>
    <w:rsid w:val="00D5457C"/>
    <w:rsid w:val="00D557DB"/>
    <w:rsid w:val="00D55882"/>
    <w:rsid w:val="00D55EDC"/>
    <w:rsid w:val="00D56F12"/>
    <w:rsid w:val="00D57ECC"/>
    <w:rsid w:val="00D6028A"/>
    <w:rsid w:val="00D60DA8"/>
    <w:rsid w:val="00D60F5F"/>
    <w:rsid w:val="00D613ED"/>
    <w:rsid w:val="00D61653"/>
    <w:rsid w:val="00D617CF"/>
    <w:rsid w:val="00D618D0"/>
    <w:rsid w:val="00D61F8A"/>
    <w:rsid w:val="00D62D5F"/>
    <w:rsid w:val="00D62DE2"/>
    <w:rsid w:val="00D62EE4"/>
    <w:rsid w:val="00D62F2F"/>
    <w:rsid w:val="00D633BB"/>
    <w:rsid w:val="00D63A64"/>
    <w:rsid w:val="00D642B7"/>
    <w:rsid w:val="00D644D7"/>
    <w:rsid w:val="00D64999"/>
    <w:rsid w:val="00D64E7B"/>
    <w:rsid w:val="00D65874"/>
    <w:rsid w:val="00D65A65"/>
    <w:rsid w:val="00D6613F"/>
    <w:rsid w:val="00D66BA3"/>
    <w:rsid w:val="00D66FE6"/>
    <w:rsid w:val="00D7224F"/>
    <w:rsid w:val="00D72F3C"/>
    <w:rsid w:val="00D739B4"/>
    <w:rsid w:val="00D739B6"/>
    <w:rsid w:val="00D74368"/>
    <w:rsid w:val="00D74EEC"/>
    <w:rsid w:val="00D74F00"/>
    <w:rsid w:val="00D75AE5"/>
    <w:rsid w:val="00D75DC4"/>
    <w:rsid w:val="00D75F23"/>
    <w:rsid w:val="00D763F5"/>
    <w:rsid w:val="00D765EC"/>
    <w:rsid w:val="00D76A3A"/>
    <w:rsid w:val="00D76BA9"/>
    <w:rsid w:val="00D76CBA"/>
    <w:rsid w:val="00D778C2"/>
    <w:rsid w:val="00D779DF"/>
    <w:rsid w:val="00D77C4B"/>
    <w:rsid w:val="00D81B12"/>
    <w:rsid w:val="00D8227C"/>
    <w:rsid w:val="00D826E5"/>
    <w:rsid w:val="00D8294D"/>
    <w:rsid w:val="00D82F9C"/>
    <w:rsid w:val="00D8307B"/>
    <w:rsid w:val="00D8418C"/>
    <w:rsid w:val="00D841EC"/>
    <w:rsid w:val="00D84475"/>
    <w:rsid w:val="00D84694"/>
    <w:rsid w:val="00D854E9"/>
    <w:rsid w:val="00D85C02"/>
    <w:rsid w:val="00D85DAD"/>
    <w:rsid w:val="00D86585"/>
    <w:rsid w:val="00D86B20"/>
    <w:rsid w:val="00D878B1"/>
    <w:rsid w:val="00D87C62"/>
    <w:rsid w:val="00D903B2"/>
    <w:rsid w:val="00D918CC"/>
    <w:rsid w:val="00D927DB"/>
    <w:rsid w:val="00D92A61"/>
    <w:rsid w:val="00D92E0C"/>
    <w:rsid w:val="00D93D1C"/>
    <w:rsid w:val="00D93E0B"/>
    <w:rsid w:val="00D945D7"/>
    <w:rsid w:val="00D95BFF"/>
    <w:rsid w:val="00D96278"/>
    <w:rsid w:val="00DA024F"/>
    <w:rsid w:val="00DA08AC"/>
    <w:rsid w:val="00DA08F9"/>
    <w:rsid w:val="00DA14D5"/>
    <w:rsid w:val="00DA1A31"/>
    <w:rsid w:val="00DA1E54"/>
    <w:rsid w:val="00DA28CA"/>
    <w:rsid w:val="00DA2B97"/>
    <w:rsid w:val="00DA3B28"/>
    <w:rsid w:val="00DA40BF"/>
    <w:rsid w:val="00DA455C"/>
    <w:rsid w:val="00DA4F56"/>
    <w:rsid w:val="00DA7936"/>
    <w:rsid w:val="00DA7D29"/>
    <w:rsid w:val="00DB000A"/>
    <w:rsid w:val="00DB35F8"/>
    <w:rsid w:val="00DB4570"/>
    <w:rsid w:val="00DB462E"/>
    <w:rsid w:val="00DB5327"/>
    <w:rsid w:val="00DB5C2D"/>
    <w:rsid w:val="00DB7223"/>
    <w:rsid w:val="00DB7898"/>
    <w:rsid w:val="00DB7999"/>
    <w:rsid w:val="00DB7D11"/>
    <w:rsid w:val="00DC0176"/>
    <w:rsid w:val="00DC0C53"/>
    <w:rsid w:val="00DC11A9"/>
    <w:rsid w:val="00DC11AC"/>
    <w:rsid w:val="00DC1309"/>
    <w:rsid w:val="00DC188F"/>
    <w:rsid w:val="00DC1C6C"/>
    <w:rsid w:val="00DC2D71"/>
    <w:rsid w:val="00DC4DA9"/>
    <w:rsid w:val="00DC59AF"/>
    <w:rsid w:val="00DC5A88"/>
    <w:rsid w:val="00DC66E1"/>
    <w:rsid w:val="00DC66F0"/>
    <w:rsid w:val="00DC74DB"/>
    <w:rsid w:val="00DD0702"/>
    <w:rsid w:val="00DD1062"/>
    <w:rsid w:val="00DD11AB"/>
    <w:rsid w:val="00DD2329"/>
    <w:rsid w:val="00DD37A3"/>
    <w:rsid w:val="00DD3E57"/>
    <w:rsid w:val="00DD42DB"/>
    <w:rsid w:val="00DD43A8"/>
    <w:rsid w:val="00DD43FF"/>
    <w:rsid w:val="00DD4E0F"/>
    <w:rsid w:val="00DD5090"/>
    <w:rsid w:val="00DD52B9"/>
    <w:rsid w:val="00DD5F12"/>
    <w:rsid w:val="00DD6924"/>
    <w:rsid w:val="00DD6B8E"/>
    <w:rsid w:val="00DD6C16"/>
    <w:rsid w:val="00DD6E98"/>
    <w:rsid w:val="00DD71C5"/>
    <w:rsid w:val="00DD7307"/>
    <w:rsid w:val="00DD7375"/>
    <w:rsid w:val="00DD73A8"/>
    <w:rsid w:val="00DD75C2"/>
    <w:rsid w:val="00DE01C0"/>
    <w:rsid w:val="00DE1F97"/>
    <w:rsid w:val="00DE2574"/>
    <w:rsid w:val="00DE26CC"/>
    <w:rsid w:val="00DE2805"/>
    <w:rsid w:val="00DE301F"/>
    <w:rsid w:val="00DE52F9"/>
    <w:rsid w:val="00DE5C3B"/>
    <w:rsid w:val="00DE668A"/>
    <w:rsid w:val="00DE66A2"/>
    <w:rsid w:val="00DE6C08"/>
    <w:rsid w:val="00DE708C"/>
    <w:rsid w:val="00DE7381"/>
    <w:rsid w:val="00DE73AC"/>
    <w:rsid w:val="00DE7CD8"/>
    <w:rsid w:val="00DF0DE4"/>
    <w:rsid w:val="00DF0EE0"/>
    <w:rsid w:val="00DF125E"/>
    <w:rsid w:val="00DF136A"/>
    <w:rsid w:val="00DF1624"/>
    <w:rsid w:val="00DF18E2"/>
    <w:rsid w:val="00DF225D"/>
    <w:rsid w:val="00DF2539"/>
    <w:rsid w:val="00DF267A"/>
    <w:rsid w:val="00DF28AB"/>
    <w:rsid w:val="00DF2CAA"/>
    <w:rsid w:val="00DF39E9"/>
    <w:rsid w:val="00DF3AA7"/>
    <w:rsid w:val="00DF4C6E"/>
    <w:rsid w:val="00DF53CC"/>
    <w:rsid w:val="00DF6919"/>
    <w:rsid w:val="00DF6F6B"/>
    <w:rsid w:val="00DF7164"/>
    <w:rsid w:val="00DF7D4B"/>
    <w:rsid w:val="00E01F2D"/>
    <w:rsid w:val="00E0305C"/>
    <w:rsid w:val="00E03157"/>
    <w:rsid w:val="00E0322A"/>
    <w:rsid w:val="00E033AC"/>
    <w:rsid w:val="00E03C59"/>
    <w:rsid w:val="00E04083"/>
    <w:rsid w:val="00E04513"/>
    <w:rsid w:val="00E052A8"/>
    <w:rsid w:val="00E05AC5"/>
    <w:rsid w:val="00E05C7E"/>
    <w:rsid w:val="00E060CE"/>
    <w:rsid w:val="00E079EB"/>
    <w:rsid w:val="00E1012D"/>
    <w:rsid w:val="00E103D2"/>
    <w:rsid w:val="00E1049D"/>
    <w:rsid w:val="00E1052B"/>
    <w:rsid w:val="00E106AD"/>
    <w:rsid w:val="00E106B5"/>
    <w:rsid w:val="00E10EF5"/>
    <w:rsid w:val="00E11096"/>
    <w:rsid w:val="00E12314"/>
    <w:rsid w:val="00E12B19"/>
    <w:rsid w:val="00E12B48"/>
    <w:rsid w:val="00E12BEF"/>
    <w:rsid w:val="00E12F0C"/>
    <w:rsid w:val="00E14495"/>
    <w:rsid w:val="00E14755"/>
    <w:rsid w:val="00E14A9A"/>
    <w:rsid w:val="00E14F96"/>
    <w:rsid w:val="00E14FAD"/>
    <w:rsid w:val="00E14FEE"/>
    <w:rsid w:val="00E15492"/>
    <w:rsid w:val="00E15FEE"/>
    <w:rsid w:val="00E163A6"/>
    <w:rsid w:val="00E17409"/>
    <w:rsid w:val="00E1764F"/>
    <w:rsid w:val="00E20397"/>
    <w:rsid w:val="00E20D56"/>
    <w:rsid w:val="00E216E2"/>
    <w:rsid w:val="00E227C3"/>
    <w:rsid w:val="00E2342F"/>
    <w:rsid w:val="00E24120"/>
    <w:rsid w:val="00E24223"/>
    <w:rsid w:val="00E246A2"/>
    <w:rsid w:val="00E25401"/>
    <w:rsid w:val="00E25F8D"/>
    <w:rsid w:val="00E26096"/>
    <w:rsid w:val="00E2706B"/>
    <w:rsid w:val="00E279ED"/>
    <w:rsid w:val="00E27F2B"/>
    <w:rsid w:val="00E27FDA"/>
    <w:rsid w:val="00E304E2"/>
    <w:rsid w:val="00E3129A"/>
    <w:rsid w:val="00E31500"/>
    <w:rsid w:val="00E31739"/>
    <w:rsid w:val="00E3259E"/>
    <w:rsid w:val="00E3295B"/>
    <w:rsid w:val="00E32E7F"/>
    <w:rsid w:val="00E33204"/>
    <w:rsid w:val="00E33890"/>
    <w:rsid w:val="00E343D8"/>
    <w:rsid w:val="00E3515F"/>
    <w:rsid w:val="00E36DEA"/>
    <w:rsid w:val="00E374A7"/>
    <w:rsid w:val="00E374B5"/>
    <w:rsid w:val="00E37A85"/>
    <w:rsid w:val="00E37BA4"/>
    <w:rsid w:val="00E40B45"/>
    <w:rsid w:val="00E40C52"/>
    <w:rsid w:val="00E4194D"/>
    <w:rsid w:val="00E41958"/>
    <w:rsid w:val="00E41A0C"/>
    <w:rsid w:val="00E42A0B"/>
    <w:rsid w:val="00E42BB8"/>
    <w:rsid w:val="00E42F2C"/>
    <w:rsid w:val="00E431BE"/>
    <w:rsid w:val="00E43675"/>
    <w:rsid w:val="00E4388F"/>
    <w:rsid w:val="00E43A60"/>
    <w:rsid w:val="00E44C97"/>
    <w:rsid w:val="00E44FCC"/>
    <w:rsid w:val="00E45976"/>
    <w:rsid w:val="00E46EBC"/>
    <w:rsid w:val="00E47A81"/>
    <w:rsid w:val="00E50041"/>
    <w:rsid w:val="00E506F9"/>
    <w:rsid w:val="00E50B0F"/>
    <w:rsid w:val="00E50B94"/>
    <w:rsid w:val="00E5101D"/>
    <w:rsid w:val="00E51734"/>
    <w:rsid w:val="00E5187A"/>
    <w:rsid w:val="00E5263B"/>
    <w:rsid w:val="00E52D2C"/>
    <w:rsid w:val="00E531DF"/>
    <w:rsid w:val="00E540B5"/>
    <w:rsid w:val="00E5416D"/>
    <w:rsid w:val="00E560FF"/>
    <w:rsid w:val="00E56B57"/>
    <w:rsid w:val="00E56C9D"/>
    <w:rsid w:val="00E570F9"/>
    <w:rsid w:val="00E5744B"/>
    <w:rsid w:val="00E60503"/>
    <w:rsid w:val="00E60994"/>
    <w:rsid w:val="00E61317"/>
    <w:rsid w:val="00E61A72"/>
    <w:rsid w:val="00E61E4E"/>
    <w:rsid w:val="00E61FFF"/>
    <w:rsid w:val="00E625CB"/>
    <w:rsid w:val="00E63ECA"/>
    <w:rsid w:val="00E64592"/>
    <w:rsid w:val="00E64917"/>
    <w:rsid w:val="00E64A39"/>
    <w:rsid w:val="00E65C33"/>
    <w:rsid w:val="00E65D4D"/>
    <w:rsid w:val="00E6675E"/>
    <w:rsid w:val="00E66FAB"/>
    <w:rsid w:val="00E67103"/>
    <w:rsid w:val="00E679E4"/>
    <w:rsid w:val="00E67C9A"/>
    <w:rsid w:val="00E702FA"/>
    <w:rsid w:val="00E705A6"/>
    <w:rsid w:val="00E70901"/>
    <w:rsid w:val="00E70FB2"/>
    <w:rsid w:val="00E71192"/>
    <w:rsid w:val="00E7242E"/>
    <w:rsid w:val="00E7288D"/>
    <w:rsid w:val="00E7289B"/>
    <w:rsid w:val="00E72C6C"/>
    <w:rsid w:val="00E73009"/>
    <w:rsid w:val="00E73FEB"/>
    <w:rsid w:val="00E75B6C"/>
    <w:rsid w:val="00E76CA6"/>
    <w:rsid w:val="00E77827"/>
    <w:rsid w:val="00E8134D"/>
    <w:rsid w:val="00E8172A"/>
    <w:rsid w:val="00E817AC"/>
    <w:rsid w:val="00E818E2"/>
    <w:rsid w:val="00E82B65"/>
    <w:rsid w:val="00E83A3A"/>
    <w:rsid w:val="00E83E63"/>
    <w:rsid w:val="00E845A4"/>
    <w:rsid w:val="00E84AC3"/>
    <w:rsid w:val="00E84C2E"/>
    <w:rsid w:val="00E850AA"/>
    <w:rsid w:val="00E862C7"/>
    <w:rsid w:val="00E863B8"/>
    <w:rsid w:val="00E8712F"/>
    <w:rsid w:val="00E874BB"/>
    <w:rsid w:val="00E876B5"/>
    <w:rsid w:val="00E87F1F"/>
    <w:rsid w:val="00E907DA"/>
    <w:rsid w:val="00E91FBC"/>
    <w:rsid w:val="00E92447"/>
    <w:rsid w:val="00E92854"/>
    <w:rsid w:val="00E92B46"/>
    <w:rsid w:val="00E93EB3"/>
    <w:rsid w:val="00E9655E"/>
    <w:rsid w:val="00E979BE"/>
    <w:rsid w:val="00EA003B"/>
    <w:rsid w:val="00EA1017"/>
    <w:rsid w:val="00EA1649"/>
    <w:rsid w:val="00EA1FE9"/>
    <w:rsid w:val="00EA2217"/>
    <w:rsid w:val="00EA28C8"/>
    <w:rsid w:val="00EA31F8"/>
    <w:rsid w:val="00EA3CBE"/>
    <w:rsid w:val="00EA4270"/>
    <w:rsid w:val="00EA581E"/>
    <w:rsid w:val="00EA6487"/>
    <w:rsid w:val="00EA67DD"/>
    <w:rsid w:val="00EA6850"/>
    <w:rsid w:val="00EA6D5B"/>
    <w:rsid w:val="00EA725E"/>
    <w:rsid w:val="00EA78CC"/>
    <w:rsid w:val="00EB0917"/>
    <w:rsid w:val="00EB0AB1"/>
    <w:rsid w:val="00EB1A20"/>
    <w:rsid w:val="00EB1FC8"/>
    <w:rsid w:val="00EB278B"/>
    <w:rsid w:val="00EB2FEF"/>
    <w:rsid w:val="00EB393A"/>
    <w:rsid w:val="00EB44D1"/>
    <w:rsid w:val="00EB49ED"/>
    <w:rsid w:val="00EB4B1A"/>
    <w:rsid w:val="00EB4EB4"/>
    <w:rsid w:val="00EB501D"/>
    <w:rsid w:val="00EB57E1"/>
    <w:rsid w:val="00EC010C"/>
    <w:rsid w:val="00EC1423"/>
    <w:rsid w:val="00EC1660"/>
    <w:rsid w:val="00EC19AD"/>
    <w:rsid w:val="00EC226B"/>
    <w:rsid w:val="00EC2629"/>
    <w:rsid w:val="00EC2C2E"/>
    <w:rsid w:val="00EC4B88"/>
    <w:rsid w:val="00EC756C"/>
    <w:rsid w:val="00EC77E0"/>
    <w:rsid w:val="00EC7975"/>
    <w:rsid w:val="00EC7C5E"/>
    <w:rsid w:val="00ED0855"/>
    <w:rsid w:val="00ED0F86"/>
    <w:rsid w:val="00ED0F9B"/>
    <w:rsid w:val="00ED1207"/>
    <w:rsid w:val="00ED178D"/>
    <w:rsid w:val="00ED1B61"/>
    <w:rsid w:val="00ED1BCD"/>
    <w:rsid w:val="00ED20BD"/>
    <w:rsid w:val="00ED27F8"/>
    <w:rsid w:val="00ED2FAF"/>
    <w:rsid w:val="00ED3404"/>
    <w:rsid w:val="00ED39AF"/>
    <w:rsid w:val="00ED48CC"/>
    <w:rsid w:val="00ED4A12"/>
    <w:rsid w:val="00ED4B56"/>
    <w:rsid w:val="00ED52A0"/>
    <w:rsid w:val="00ED5B5F"/>
    <w:rsid w:val="00ED5C7A"/>
    <w:rsid w:val="00ED620A"/>
    <w:rsid w:val="00ED6B94"/>
    <w:rsid w:val="00ED6C92"/>
    <w:rsid w:val="00ED7221"/>
    <w:rsid w:val="00EE01E9"/>
    <w:rsid w:val="00EE0718"/>
    <w:rsid w:val="00EE0A07"/>
    <w:rsid w:val="00EE1068"/>
    <w:rsid w:val="00EE242C"/>
    <w:rsid w:val="00EE2F6E"/>
    <w:rsid w:val="00EE316D"/>
    <w:rsid w:val="00EE376B"/>
    <w:rsid w:val="00EE3A66"/>
    <w:rsid w:val="00EE53F9"/>
    <w:rsid w:val="00EE5718"/>
    <w:rsid w:val="00EE5EF5"/>
    <w:rsid w:val="00EE623E"/>
    <w:rsid w:val="00EE6643"/>
    <w:rsid w:val="00EE75A6"/>
    <w:rsid w:val="00EE7B7C"/>
    <w:rsid w:val="00EF0088"/>
    <w:rsid w:val="00EF140F"/>
    <w:rsid w:val="00EF1A37"/>
    <w:rsid w:val="00EF289F"/>
    <w:rsid w:val="00EF3993"/>
    <w:rsid w:val="00EF4D03"/>
    <w:rsid w:val="00F003FA"/>
    <w:rsid w:val="00F00604"/>
    <w:rsid w:val="00F00C4B"/>
    <w:rsid w:val="00F00CC3"/>
    <w:rsid w:val="00F0167F"/>
    <w:rsid w:val="00F01867"/>
    <w:rsid w:val="00F02A53"/>
    <w:rsid w:val="00F02A95"/>
    <w:rsid w:val="00F0308C"/>
    <w:rsid w:val="00F0471E"/>
    <w:rsid w:val="00F04D8C"/>
    <w:rsid w:val="00F04E19"/>
    <w:rsid w:val="00F057FC"/>
    <w:rsid w:val="00F05A96"/>
    <w:rsid w:val="00F05DFF"/>
    <w:rsid w:val="00F061C3"/>
    <w:rsid w:val="00F06580"/>
    <w:rsid w:val="00F0693B"/>
    <w:rsid w:val="00F07B6C"/>
    <w:rsid w:val="00F1032E"/>
    <w:rsid w:val="00F11A69"/>
    <w:rsid w:val="00F12505"/>
    <w:rsid w:val="00F12E7B"/>
    <w:rsid w:val="00F130B4"/>
    <w:rsid w:val="00F1336D"/>
    <w:rsid w:val="00F13381"/>
    <w:rsid w:val="00F1339E"/>
    <w:rsid w:val="00F13E74"/>
    <w:rsid w:val="00F15F78"/>
    <w:rsid w:val="00F161D2"/>
    <w:rsid w:val="00F168C6"/>
    <w:rsid w:val="00F17037"/>
    <w:rsid w:val="00F17322"/>
    <w:rsid w:val="00F176C9"/>
    <w:rsid w:val="00F17D7A"/>
    <w:rsid w:val="00F17E42"/>
    <w:rsid w:val="00F2016C"/>
    <w:rsid w:val="00F20AA9"/>
    <w:rsid w:val="00F21BDF"/>
    <w:rsid w:val="00F22AE9"/>
    <w:rsid w:val="00F22FF8"/>
    <w:rsid w:val="00F23374"/>
    <w:rsid w:val="00F23415"/>
    <w:rsid w:val="00F2352C"/>
    <w:rsid w:val="00F237E4"/>
    <w:rsid w:val="00F24A24"/>
    <w:rsid w:val="00F24A72"/>
    <w:rsid w:val="00F24E2A"/>
    <w:rsid w:val="00F254A2"/>
    <w:rsid w:val="00F25865"/>
    <w:rsid w:val="00F258AA"/>
    <w:rsid w:val="00F25DF8"/>
    <w:rsid w:val="00F263AC"/>
    <w:rsid w:val="00F26DE1"/>
    <w:rsid w:val="00F276C8"/>
    <w:rsid w:val="00F30137"/>
    <w:rsid w:val="00F304FC"/>
    <w:rsid w:val="00F30AE4"/>
    <w:rsid w:val="00F31849"/>
    <w:rsid w:val="00F3200B"/>
    <w:rsid w:val="00F32F94"/>
    <w:rsid w:val="00F33FE3"/>
    <w:rsid w:val="00F3408E"/>
    <w:rsid w:val="00F34822"/>
    <w:rsid w:val="00F34B2A"/>
    <w:rsid w:val="00F34B6C"/>
    <w:rsid w:val="00F34DE0"/>
    <w:rsid w:val="00F365EA"/>
    <w:rsid w:val="00F36D1C"/>
    <w:rsid w:val="00F375A0"/>
    <w:rsid w:val="00F377DB"/>
    <w:rsid w:val="00F41DA9"/>
    <w:rsid w:val="00F41DB6"/>
    <w:rsid w:val="00F428E3"/>
    <w:rsid w:val="00F42ACE"/>
    <w:rsid w:val="00F44A90"/>
    <w:rsid w:val="00F45E47"/>
    <w:rsid w:val="00F46A7F"/>
    <w:rsid w:val="00F46CD9"/>
    <w:rsid w:val="00F47078"/>
    <w:rsid w:val="00F5008B"/>
    <w:rsid w:val="00F5011B"/>
    <w:rsid w:val="00F51262"/>
    <w:rsid w:val="00F518AB"/>
    <w:rsid w:val="00F51D14"/>
    <w:rsid w:val="00F52262"/>
    <w:rsid w:val="00F524FD"/>
    <w:rsid w:val="00F531E2"/>
    <w:rsid w:val="00F53B54"/>
    <w:rsid w:val="00F55126"/>
    <w:rsid w:val="00F5584B"/>
    <w:rsid w:val="00F56DA4"/>
    <w:rsid w:val="00F56E56"/>
    <w:rsid w:val="00F578D3"/>
    <w:rsid w:val="00F602C5"/>
    <w:rsid w:val="00F615B6"/>
    <w:rsid w:val="00F61A2C"/>
    <w:rsid w:val="00F61CA9"/>
    <w:rsid w:val="00F623CA"/>
    <w:rsid w:val="00F62BD3"/>
    <w:rsid w:val="00F62D87"/>
    <w:rsid w:val="00F644C8"/>
    <w:rsid w:val="00F645D3"/>
    <w:rsid w:val="00F649F8"/>
    <w:rsid w:val="00F657FB"/>
    <w:rsid w:val="00F65BF8"/>
    <w:rsid w:val="00F660E2"/>
    <w:rsid w:val="00F67B2C"/>
    <w:rsid w:val="00F71547"/>
    <w:rsid w:val="00F71974"/>
    <w:rsid w:val="00F7337B"/>
    <w:rsid w:val="00F733E4"/>
    <w:rsid w:val="00F735E3"/>
    <w:rsid w:val="00F753D8"/>
    <w:rsid w:val="00F756BD"/>
    <w:rsid w:val="00F76357"/>
    <w:rsid w:val="00F76371"/>
    <w:rsid w:val="00F76411"/>
    <w:rsid w:val="00F766A6"/>
    <w:rsid w:val="00F76ED5"/>
    <w:rsid w:val="00F771F8"/>
    <w:rsid w:val="00F777A6"/>
    <w:rsid w:val="00F77C4D"/>
    <w:rsid w:val="00F80296"/>
    <w:rsid w:val="00F80B18"/>
    <w:rsid w:val="00F81534"/>
    <w:rsid w:val="00F825B8"/>
    <w:rsid w:val="00F82B09"/>
    <w:rsid w:val="00F82BD7"/>
    <w:rsid w:val="00F82BEC"/>
    <w:rsid w:val="00F835DF"/>
    <w:rsid w:val="00F836B2"/>
    <w:rsid w:val="00F83B13"/>
    <w:rsid w:val="00F85A56"/>
    <w:rsid w:val="00F863E8"/>
    <w:rsid w:val="00F86885"/>
    <w:rsid w:val="00F86921"/>
    <w:rsid w:val="00F86A8E"/>
    <w:rsid w:val="00F8772C"/>
    <w:rsid w:val="00F90A9D"/>
    <w:rsid w:val="00F918EC"/>
    <w:rsid w:val="00F91A4B"/>
    <w:rsid w:val="00F91EDA"/>
    <w:rsid w:val="00F92017"/>
    <w:rsid w:val="00F922E6"/>
    <w:rsid w:val="00F927C3"/>
    <w:rsid w:val="00F934E2"/>
    <w:rsid w:val="00F93814"/>
    <w:rsid w:val="00F9397C"/>
    <w:rsid w:val="00F94342"/>
    <w:rsid w:val="00F947E6"/>
    <w:rsid w:val="00F948B5"/>
    <w:rsid w:val="00F94F12"/>
    <w:rsid w:val="00F95259"/>
    <w:rsid w:val="00F953CC"/>
    <w:rsid w:val="00F953FE"/>
    <w:rsid w:val="00F954B1"/>
    <w:rsid w:val="00F954C4"/>
    <w:rsid w:val="00F960FD"/>
    <w:rsid w:val="00F975E4"/>
    <w:rsid w:val="00F97E2A"/>
    <w:rsid w:val="00FA2CEB"/>
    <w:rsid w:val="00FA2D3E"/>
    <w:rsid w:val="00FA3915"/>
    <w:rsid w:val="00FA3ADE"/>
    <w:rsid w:val="00FA3F00"/>
    <w:rsid w:val="00FA4642"/>
    <w:rsid w:val="00FA4651"/>
    <w:rsid w:val="00FA49E7"/>
    <w:rsid w:val="00FA4EB0"/>
    <w:rsid w:val="00FA50CA"/>
    <w:rsid w:val="00FA6EBB"/>
    <w:rsid w:val="00FA6EF7"/>
    <w:rsid w:val="00FA7140"/>
    <w:rsid w:val="00FA77E5"/>
    <w:rsid w:val="00FA781E"/>
    <w:rsid w:val="00FA782E"/>
    <w:rsid w:val="00FB07CA"/>
    <w:rsid w:val="00FB132C"/>
    <w:rsid w:val="00FB1417"/>
    <w:rsid w:val="00FB1DC5"/>
    <w:rsid w:val="00FB207C"/>
    <w:rsid w:val="00FB31D1"/>
    <w:rsid w:val="00FB48F8"/>
    <w:rsid w:val="00FB54BA"/>
    <w:rsid w:val="00FB58F4"/>
    <w:rsid w:val="00FB5950"/>
    <w:rsid w:val="00FB5E38"/>
    <w:rsid w:val="00FB5E6E"/>
    <w:rsid w:val="00FB6289"/>
    <w:rsid w:val="00FB6482"/>
    <w:rsid w:val="00FB64FB"/>
    <w:rsid w:val="00FB6A1A"/>
    <w:rsid w:val="00FB7685"/>
    <w:rsid w:val="00FC1CFA"/>
    <w:rsid w:val="00FC1F70"/>
    <w:rsid w:val="00FC2F43"/>
    <w:rsid w:val="00FC49AA"/>
    <w:rsid w:val="00FC5A20"/>
    <w:rsid w:val="00FC723E"/>
    <w:rsid w:val="00FC7AFE"/>
    <w:rsid w:val="00FD0D15"/>
    <w:rsid w:val="00FD0F0C"/>
    <w:rsid w:val="00FD164D"/>
    <w:rsid w:val="00FD2A33"/>
    <w:rsid w:val="00FD2D42"/>
    <w:rsid w:val="00FD4242"/>
    <w:rsid w:val="00FD44AE"/>
    <w:rsid w:val="00FD56CE"/>
    <w:rsid w:val="00FD6177"/>
    <w:rsid w:val="00FD6C22"/>
    <w:rsid w:val="00FD76D0"/>
    <w:rsid w:val="00FD7E2B"/>
    <w:rsid w:val="00FE0137"/>
    <w:rsid w:val="00FE066E"/>
    <w:rsid w:val="00FE0D49"/>
    <w:rsid w:val="00FE238A"/>
    <w:rsid w:val="00FE316A"/>
    <w:rsid w:val="00FE34DD"/>
    <w:rsid w:val="00FE3555"/>
    <w:rsid w:val="00FE43E7"/>
    <w:rsid w:val="00FE4D83"/>
    <w:rsid w:val="00FE4E15"/>
    <w:rsid w:val="00FE4F7F"/>
    <w:rsid w:val="00FE5576"/>
    <w:rsid w:val="00FE6627"/>
    <w:rsid w:val="00FE6664"/>
    <w:rsid w:val="00FE735C"/>
    <w:rsid w:val="00FF11A1"/>
    <w:rsid w:val="00FF13E8"/>
    <w:rsid w:val="00FF174C"/>
    <w:rsid w:val="00FF1ED2"/>
    <w:rsid w:val="00FF4A8C"/>
    <w:rsid w:val="00FF4C7A"/>
    <w:rsid w:val="00FF5A1E"/>
    <w:rsid w:val="00FF68E4"/>
    <w:rsid w:val="00FF7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5F4A258-972D-4401-AC7C-B93874615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0A3233"/>
    <w:pPr>
      <w:widowControl w:val="0"/>
      <w:jc w:val="both"/>
    </w:pPr>
    <w:rPr>
      <w:kern w:val="2"/>
      <w:sz w:val="21"/>
    </w:rPr>
  </w:style>
  <w:style w:type="paragraph" w:styleId="10">
    <w:name w:val="heading 1"/>
    <w:basedOn w:val="a1"/>
    <w:next w:val="a1"/>
    <w:link w:val="1Char"/>
    <w:uiPriority w:val="9"/>
    <w:qFormat/>
    <w:rsid w:val="00A02913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1"/>
    <w:next w:val="a1"/>
    <w:link w:val="2Char"/>
    <w:uiPriority w:val="9"/>
    <w:qFormat/>
    <w:rsid w:val="002217F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0">
    <w:name w:val="heading 3"/>
    <w:basedOn w:val="a1"/>
    <w:next w:val="a1"/>
    <w:link w:val="3Char"/>
    <w:uiPriority w:val="9"/>
    <w:qFormat/>
    <w:rsid w:val="00A02913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0">
    <w:name w:val="heading 4"/>
    <w:basedOn w:val="a1"/>
    <w:next w:val="a1"/>
    <w:link w:val="4Char"/>
    <w:uiPriority w:val="9"/>
    <w:qFormat/>
    <w:rsid w:val="002217F9"/>
    <w:pPr>
      <w:keepNext/>
      <w:widowControl/>
      <w:spacing w:before="240" w:after="60"/>
      <w:jc w:val="left"/>
      <w:outlineLvl w:val="3"/>
    </w:pPr>
    <w:rPr>
      <w:rFonts w:ascii="Calibri" w:hAnsi="Calibri"/>
      <w:b/>
      <w:bCs/>
      <w:kern w:val="0"/>
      <w:sz w:val="28"/>
      <w:szCs w:val="28"/>
      <w:lang w:eastAsia="en-US" w:bidi="en-US"/>
    </w:rPr>
  </w:style>
  <w:style w:type="paragraph" w:styleId="5">
    <w:name w:val="heading 5"/>
    <w:basedOn w:val="a1"/>
    <w:next w:val="a1"/>
    <w:link w:val="5Char"/>
    <w:uiPriority w:val="9"/>
    <w:qFormat/>
    <w:rsid w:val="002217F9"/>
    <w:pPr>
      <w:widowControl/>
      <w:spacing w:before="240" w:after="60"/>
      <w:jc w:val="left"/>
      <w:outlineLvl w:val="4"/>
    </w:pPr>
    <w:rPr>
      <w:rFonts w:ascii="Calibri" w:hAnsi="Calibri"/>
      <w:b/>
      <w:bCs/>
      <w:i/>
      <w:iCs/>
      <w:kern w:val="0"/>
      <w:sz w:val="26"/>
      <w:szCs w:val="26"/>
      <w:lang w:eastAsia="en-US" w:bidi="en-US"/>
    </w:rPr>
  </w:style>
  <w:style w:type="paragraph" w:styleId="6">
    <w:name w:val="heading 6"/>
    <w:basedOn w:val="a1"/>
    <w:next w:val="a1"/>
    <w:link w:val="6Char"/>
    <w:uiPriority w:val="9"/>
    <w:qFormat/>
    <w:rsid w:val="002217F9"/>
    <w:pPr>
      <w:widowControl/>
      <w:spacing w:before="240" w:after="60"/>
      <w:jc w:val="left"/>
      <w:outlineLvl w:val="5"/>
    </w:pPr>
    <w:rPr>
      <w:rFonts w:ascii="Calibri" w:hAnsi="Calibri"/>
      <w:b/>
      <w:bCs/>
      <w:kern w:val="0"/>
      <w:sz w:val="22"/>
      <w:szCs w:val="22"/>
      <w:lang w:eastAsia="en-US" w:bidi="en-US"/>
    </w:rPr>
  </w:style>
  <w:style w:type="paragraph" w:styleId="7">
    <w:name w:val="heading 7"/>
    <w:basedOn w:val="a1"/>
    <w:next w:val="a1"/>
    <w:link w:val="7Char"/>
    <w:uiPriority w:val="9"/>
    <w:qFormat/>
    <w:rsid w:val="002217F9"/>
    <w:pPr>
      <w:widowControl/>
      <w:spacing w:before="240" w:after="60"/>
      <w:jc w:val="left"/>
      <w:outlineLvl w:val="6"/>
    </w:pPr>
    <w:rPr>
      <w:rFonts w:ascii="Calibri" w:hAnsi="Calibri"/>
      <w:kern w:val="0"/>
      <w:sz w:val="24"/>
      <w:szCs w:val="24"/>
      <w:lang w:eastAsia="en-US" w:bidi="en-US"/>
    </w:rPr>
  </w:style>
  <w:style w:type="paragraph" w:styleId="8">
    <w:name w:val="heading 8"/>
    <w:basedOn w:val="a1"/>
    <w:next w:val="a1"/>
    <w:link w:val="8Char"/>
    <w:uiPriority w:val="9"/>
    <w:qFormat/>
    <w:rsid w:val="002217F9"/>
    <w:pPr>
      <w:widowControl/>
      <w:spacing w:before="240" w:after="60"/>
      <w:jc w:val="left"/>
      <w:outlineLvl w:val="7"/>
    </w:pPr>
    <w:rPr>
      <w:rFonts w:ascii="Calibri" w:hAnsi="Calibri"/>
      <w:i/>
      <w:iCs/>
      <w:kern w:val="0"/>
      <w:sz w:val="24"/>
      <w:szCs w:val="24"/>
      <w:lang w:eastAsia="en-US" w:bidi="en-US"/>
    </w:rPr>
  </w:style>
  <w:style w:type="paragraph" w:styleId="9">
    <w:name w:val="heading 9"/>
    <w:basedOn w:val="a1"/>
    <w:next w:val="a1"/>
    <w:link w:val="9Char"/>
    <w:uiPriority w:val="9"/>
    <w:qFormat/>
    <w:rsid w:val="002217F9"/>
    <w:pPr>
      <w:widowControl/>
      <w:spacing w:before="240" w:after="60"/>
      <w:jc w:val="left"/>
      <w:outlineLvl w:val="8"/>
    </w:pPr>
    <w:rPr>
      <w:rFonts w:ascii="Cambria" w:hAnsi="Cambria"/>
      <w:kern w:val="0"/>
      <w:sz w:val="22"/>
      <w:szCs w:val="22"/>
      <w:lang w:eastAsia="en-US" w:bidi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rsid w:val="00A0291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footer"/>
    <w:basedOn w:val="a1"/>
    <w:link w:val="Char0"/>
    <w:uiPriority w:val="99"/>
    <w:rsid w:val="00A0291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Balloon Text"/>
    <w:basedOn w:val="a1"/>
    <w:link w:val="Char1"/>
    <w:uiPriority w:val="99"/>
    <w:unhideWhenUsed/>
    <w:rsid w:val="00D11E24"/>
    <w:rPr>
      <w:sz w:val="18"/>
      <w:szCs w:val="18"/>
    </w:rPr>
  </w:style>
  <w:style w:type="character" w:customStyle="1" w:styleId="Char1">
    <w:name w:val="批注框文本 Char"/>
    <w:link w:val="a7"/>
    <w:uiPriority w:val="99"/>
    <w:rsid w:val="00D11E24"/>
    <w:rPr>
      <w:kern w:val="2"/>
      <w:sz w:val="18"/>
      <w:szCs w:val="18"/>
    </w:rPr>
  </w:style>
  <w:style w:type="paragraph" w:customStyle="1" w:styleId="-11">
    <w:name w:val="彩色列表 - 强调文字颜色 11"/>
    <w:basedOn w:val="a1"/>
    <w:link w:val="-1Char"/>
    <w:uiPriority w:val="34"/>
    <w:qFormat/>
    <w:rsid w:val="000A3233"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页眉 Char"/>
    <w:link w:val="a5"/>
    <w:rsid w:val="000A3233"/>
    <w:rPr>
      <w:kern w:val="2"/>
      <w:sz w:val="18"/>
    </w:rPr>
  </w:style>
  <w:style w:type="character" w:customStyle="1" w:styleId="Char0">
    <w:name w:val="页脚 Char"/>
    <w:link w:val="a6"/>
    <w:uiPriority w:val="99"/>
    <w:rsid w:val="000A3233"/>
    <w:rPr>
      <w:kern w:val="2"/>
      <w:sz w:val="18"/>
    </w:rPr>
  </w:style>
  <w:style w:type="paragraph" w:styleId="TOC">
    <w:name w:val="TOC Heading"/>
    <w:basedOn w:val="10"/>
    <w:next w:val="a1"/>
    <w:uiPriority w:val="39"/>
    <w:unhideWhenUsed/>
    <w:qFormat/>
    <w:rsid w:val="00E61FFF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20">
    <w:name w:val="toc 2"/>
    <w:basedOn w:val="a1"/>
    <w:next w:val="a1"/>
    <w:autoRedefine/>
    <w:uiPriority w:val="39"/>
    <w:unhideWhenUsed/>
    <w:qFormat/>
    <w:rsid w:val="00EA1FE9"/>
    <w:pPr>
      <w:ind w:left="210"/>
      <w:jc w:val="left"/>
    </w:pPr>
    <w:rPr>
      <w:rFonts w:ascii="Calibri" w:hAnsi="Calibri"/>
      <w:smallCaps/>
      <w:sz w:val="20"/>
    </w:rPr>
  </w:style>
  <w:style w:type="paragraph" w:styleId="11">
    <w:name w:val="toc 1"/>
    <w:basedOn w:val="a1"/>
    <w:next w:val="a1"/>
    <w:autoRedefine/>
    <w:uiPriority w:val="39"/>
    <w:unhideWhenUsed/>
    <w:qFormat/>
    <w:rsid w:val="00DD71C5"/>
    <w:pPr>
      <w:tabs>
        <w:tab w:val="right" w:leader="dot" w:pos="9214"/>
      </w:tabs>
      <w:spacing w:before="120" w:after="120"/>
      <w:ind w:leftChars="405" w:left="850"/>
      <w:jc w:val="left"/>
    </w:pPr>
    <w:rPr>
      <w:rFonts w:ascii="微软雅黑" w:eastAsia="微软雅黑" w:hAnsi="微软雅黑"/>
      <w:b/>
      <w:bCs/>
      <w:caps/>
      <w:noProof/>
      <w:sz w:val="40"/>
      <w:szCs w:val="40"/>
      <w:shd w:val="clear" w:color="auto" w:fill="548DD4"/>
    </w:rPr>
  </w:style>
  <w:style w:type="paragraph" w:styleId="31">
    <w:name w:val="toc 3"/>
    <w:basedOn w:val="a1"/>
    <w:next w:val="a1"/>
    <w:autoRedefine/>
    <w:uiPriority w:val="39"/>
    <w:unhideWhenUsed/>
    <w:qFormat/>
    <w:rsid w:val="00045356"/>
    <w:pPr>
      <w:ind w:left="420"/>
      <w:jc w:val="left"/>
    </w:pPr>
    <w:rPr>
      <w:rFonts w:ascii="Calibri" w:hAnsi="Calibri"/>
      <w:i/>
      <w:iCs/>
      <w:sz w:val="20"/>
    </w:rPr>
  </w:style>
  <w:style w:type="character" w:styleId="a8">
    <w:name w:val="Hyperlink"/>
    <w:uiPriority w:val="99"/>
    <w:unhideWhenUsed/>
    <w:rsid w:val="00045356"/>
    <w:rPr>
      <w:color w:val="0000FF"/>
      <w:u w:val="single"/>
    </w:rPr>
  </w:style>
  <w:style w:type="paragraph" w:styleId="a9">
    <w:name w:val="Body Text"/>
    <w:basedOn w:val="a1"/>
    <w:link w:val="Char2"/>
    <w:rsid w:val="00124899"/>
    <w:rPr>
      <w:b/>
      <w:bCs/>
      <w:sz w:val="32"/>
      <w:szCs w:val="24"/>
    </w:rPr>
  </w:style>
  <w:style w:type="character" w:customStyle="1" w:styleId="Char2">
    <w:name w:val="正文文本 Char"/>
    <w:link w:val="a9"/>
    <w:rsid w:val="00124899"/>
    <w:rPr>
      <w:b/>
      <w:bCs/>
      <w:kern w:val="2"/>
      <w:sz w:val="32"/>
      <w:szCs w:val="24"/>
    </w:rPr>
  </w:style>
  <w:style w:type="character" w:styleId="aa">
    <w:name w:val="Strong"/>
    <w:uiPriority w:val="22"/>
    <w:qFormat/>
    <w:rsid w:val="00D878B1"/>
    <w:rPr>
      <w:b/>
      <w:bCs/>
    </w:rPr>
  </w:style>
  <w:style w:type="paragraph" w:styleId="ab">
    <w:name w:val="Normal (Web)"/>
    <w:basedOn w:val="a1"/>
    <w:uiPriority w:val="99"/>
    <w:unhideWhenUsed/>
    <w:rsid w:val="001706B4"/>
    <w:pPr>
      <w:widowControl/>
      <w:spacing w:before="100" w:beforeAutospacing="1" w:after="100" w:afterAutospacing="1"/>
      <w:jc w:val="left"/>
    </w:pPr>
    <w:rPr>
      <w:kern w:val="0"/>
      <w:sz w:val="24"/>
      <w:szCs w:val="24"/>
    </w:rPr>
  </w:style>
  <w:style w:type="table" w:styleId="ac">
    <w:name w:val="Table Grid"/>
    <w:basedOn w:val="a3"/>
    <w:uiPriority w:val="59"/>
    <w:rsid w:val="00671C2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12">
    <w:name w:val="无列表1"/>
    <w:next w:val="a4"/>
    <w:uiPriority w:val="99"/>
    <w:semiHidden/>
    <w:unhideWhenUsed/>
    <w:rsid w:val="00F01867"/>
  </w:style>
  <w:style w:type="character" w:customStyle="1" w:styleId="dash6b636587char1">
    <w:name w:val="dash6b63_6587__char1"/>
    <w:uiPriority w:val="99"/>
    <w:rsid w:val="0039543A"/>
    <w:rPr>
      <w:rFonts w:ascii="Arial" w:hAnsi="Arial" w:cs="Arial"/>
      <w:sz w:val="24"/>
      <w:szCs w:val="24"/>
      <w:u w:val="none"/>
      <w:effect w:val="none"/>
    </w:rPr>
  </w:style>
  <w:style w:type="paragraph" w:styleId="ad">
    <w:name w:val="Plain Text"/>
    <w:basedOn w:val="a1"/>
    <w:link w:val="Char3"/>
    <w:uiPriority w:val="99"/>
    <w:unhideWhenUsed/>
    <w:rsid w:val="00D516E7"/>
    <w:pPr>
      <w:spacing w:line="360" w:lineRule="auto"/>
      <w:jc w:val="left"/>
    </w:pPr>
    <w:rPr>
      <w:rFonts w:ascii="Calibri" w:hAnsi="Courier New"/>
      <w:szCs w:val="21"/>
    </w:rPr>
  </w:style>
  <w:style w:type="character" w:customStyle="1" w:styleId="Char3">
    <w:name w:val="纯文本 Char"/>
    <w:link w:val="ad"/>
    <w:uiPriority w:val="99"/>
    <w:rsid w:val="00D516E7"/>
    <w:rPr>
      <w:rFonts w:ascii="Calibri" w:hAnsi="Courier New" w:cs="Courier New"/>
      <w:kern w:val="2"/>
      <w:sz w:val="21"/>
      <w:szCs w:val="21"/>
    </w:rPr>
  </w:style>
  <w:style w:type="character" w:customStyle="1" w:styleId="apple-converted-space">
    <w:name w:val="apple-converted-space"/>
    <w:basedOn w:val="a2"/>
    <w:rsid w:val="008F1EBC"/>
  </w:style>
  <w:style w:type="character" w:customStyle="1" w:styleId="apple-style-span">
    <w:name w:val="apple-style-span"/>
    <w:basedOn w:val="a2"/>
    <w:rsid w:val="00DC0176"/>
  </w:style>
  <w:style w:type="paragraph" w:customStyle="1" w:styleId="list0020paragraph">
    <w:name w:val="list_0020paragraph"/>
    <w:basedOn w:val="a1"/>
    <w:rsid w:val="009C3FEF"/>
    <w:pPr>
      <w:widowControl/>
      <w:ind w:firstLine="420"/>
    </w:pPr>
    <w:rPr>
      <w:rFonts w:ascii="Calibri" w:hAnsi="Calibri" w:cs="Calibri"/>
      <w:kern w:val="0"/>
      <w:sz w:val="20"/>
    </w:rPr>
  </w:style>
  <w:style w:type="character" w:customStyle="1" w:styleId="list0020paragraphchar1">
    <w:name w:val="list_0020paragraph__char1"/>
    <w:rsid w:val="009C3FEF"/>
    <w:rPr>
      <w:rFonts w:ascii="Calibri" w:hAnsi="Calibri" w:cs="Calibri" w:hint="default"/>
      <w:sz w:val="20"/>
      <w:szCs w:val="20"/>
    </w:rPr>
  </w:style>
  <w:style w:type="paragraph" w:customStyle="1" w:styleId="xmsobodytext">
    <w:name w:val="x_msobodytext"/>
    <w:basedOn w:val="a1"/>
    <w:rsid w:val="00611717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</w:rPr>
  </w:style>
  <w:style w:type="paragraph" w:customStyle="1" w:styleId="xmsonormal">
    <w:name w:val="x_msonormal"/>
    <w:basedOn w:val="a1"/>
    <w:rsid w:val="00611717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</w:rPr>
  </w:style>
  <w:style w:type="table" w:customStyle="1" w:styleId="-110">
    <w:name w:val="浅色列表 - 强调文字颜色 11"/>
    <w:basedOn w:val="a3"/>
    <w:uiPriority w:val="61"/>
    <w:rsid w:val="009D4575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-1Char">
    <w:name w:val="彩色列表 - 强调文字颜色 1 Char"/>
    <w:link w:val="-11"/>
    <w:uiPriority w:val="34"/>
    <w:locked/>
    <w:rsid w:val="00413A7A"/>
    <w:rPr>
      <w:rFonts w:ascii="Calibri" w:hAnsi="Calibri"/>
      <w:kern w:val="2"/>
      <w:sz w:val="21"/>
      <w:szCs w:val="22"/>
    </w:rPr>
  </w:style>
  <w:style w:type="paragraph" w:customStyle="1" w:styleId="13">
    <w:name w:val="列出段落1"/>
    <w:basedOn w:val="a1"/>
    <w:uiPriority w:val="34"/>
    <w:qFormat/>
    <w:rsid w:val="00B9354A"/>
    <w:pPr>
      <w:ind w:firstLineChars="200" w:firstLine="420"/>
    </w:pPr>
    <w:rPr>
      <w:rFonts w:ascii="Calibri" w:hAnsi="Calibri"/>
      <w:szCs w:val="22"/>
    </w:rPr>
  </w:style>
  <w:style w:type="paragraph" w:styleId="ae">
    <w:name w:val="annotation text"/>
    <w:basedOn w:val="a1"/>
    <w:link w:val="Char4"/>
    <w:uiPriority w:val="99"/>
    <w:semiHidden/>
    <w:unhideWhenUsed/>
    <w:rsid w:val="00E106B5"/>
    <w:pPr>
      <w:jc w:val="left"/>
    </w:pPr>
  </w:style>
  <w:style w:type="character" w:customStyle="1" w:styleId="Char4">
    <w:name w:val="批注文字 Char"/>
    <w:link w:val="ae"/>
    <w:uiPriority w:val="99"/>
    <w:semiHidden/>
    <w:rsid w:val="00E106B5"/>
    <w:rPr>
      <w:kern w:val="2"/>
      <w:sz w:val="21"/>
    </w:rPr>
  </w:style>
  <w:style w:type="paragraph" w:styleId="af">
    <w:name w:val="annotation subject"/>
    <w:basedOn w:val="ae"/>
    <w:next w:val="ae"/>
    <w:link w:val="Char10"/>
    <w:uiPriority w:val="99"/>
    <w:semiHidden/>
    <w:unhideWhenUsed/>
    <w:rsid w:val="00E106B5"/>
    <w:rPr>
      <w:b/>
      <w:bCs/>
    </w:rPr>
  </w:style>
  <w:style w:type="character" w:customStyle="1" w:styleId="Char5">
    <w:name w:val="批注主题 Char"/>
    <w:uiPriority w:val="99"/>
    <w:semiHidden/>
    <w:rsid w:val="00E106B5"/>
    <w:rPr>
      <w:b/>
      <w:bCs/>
      <w:kern w:val="2"/>
      <w:sz w:val="21"/>
    </w:rPr>
  </w:style>
  <w:style w:type="character" w:customStyle="1" w:styleId="Char10">
    <w:name w:val="批注主题 Char1"/>
    <w:link w:val="af"/>
    <w:uiPriority w:val="99"/>
    <w:semiHidden/>
    <w:rsid w:val="00E106B5"/>
    <w:rPr>
      <w:b/>
      <w:bCs/>
      <w:kern w:val="2"/>
      <w:sz w:val="21"/>
    </w:rPr>
  </w:style>
  <w:style w:type="character" w:customStyle="1" w:styleId="xapple-style-span">
    <w:name w:val="x_apple-style-span"/>
    <w:basedOn w:val="a2"/>
    <w:rsid w:val="005E3DBB"/>
  </w:style>
  <w:style w:type="character" w:customStyle="1" w:styleId="2Char">
    <w:name w:val="标题 2 Char"/>
    <w:link w:val="2"/>
    <w:uiPriority w:val="9"/>
    <w:rsid w:val="002217F9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4Char">
    <w:name w:val="标题 4 Char"/>
    <w:link w:val="40"/>
    <w:uiPriority w:val="9"/>
    <w:rsid w:val="002217F9"/>
    <w:rPr>
      <w:rFonts w:ascii="Calibri" w:hAnsi="Calibri"/>
      <w:b/>
      <w:bCs/>
      <w:sz w:val="28"/>
      <w:szCs w:val="28"/>
      <w:lang w:eastAsia="en-US" w:bidi="en-US"/>
    </w:rPr>
  </w:style>
  <w:style w:type="character" w:customStyle="1" w:styleId="5Char">
    <w:name w:val="标题 5 Char"/>
    <w:link w:val="5"/>
    <w:uiPriority w:val="9"/>
    <w:semiHidden/>
    <w:rsid w:val="002217F9"/>
    <w:rPr>
      <w:rFonts w:ascii="Calibri" w:hAnsi="Calibri"/>
      <w:b/>
      <w:bCs/>
      <w:i/>
      <w:iCs/>
      <w:sz w:val="26"/>
      <w:szCs w:val="26"/>
      <w:lang w:eastAsia="en-US" w:bidi="en-US"/>
    </w:rPr>
  </w:style>
  <w:style w:type="character" w:customStyle="1" w:styleId="6Char">
    <w:name w:val="标题 6 Char"/>
    <w:link w:val="6"/>
    <w:uiPriority w:val="9"/>
    <w:semiHidden/>
    <w:rsid w:val="002217F9"/>
    <w:rPr>
      <w:rFonts w:ascii="Calibri" w:hAnsi="Calibri"/>
      <w:b/>
      <w:bCs/>
      <w:sz w:val="22"/>
      <w:szCs w:val="22"/>
      <w:lang w:eastAsia="en-US" w:bidi="en-US"/>
    </w:rPr>
  </w:style>
  <w:style w:type="character" w:customStyle="1" w:styleId="7Char">
    <w:name w:val="标题 7 Char"/>
    <w:link w:val="7"/>
    <w:uiPriority w:val="9"/>
    <w:semiHidden/>
    <w:rsid w:val="002217F9"/>
    <w:rPr>
      <w:rFonts w:ascii="Calibri" w:eastAsia="宋体" w:hAnsi="Calibri"/>
      <w:sz w:val="24"/>
      <w:szCs w:val="24"/>
      <w:lang w:eastAsia="en-US" w:bidi="en-US"/>
    </w:rPr>
  </w:style>
  <w:style w:type="character" w:customStyle="1" w:styleId="8Char">
    <w:name w:val="标题 8 Char"/>
    <w:link w:val="8"/>
    <w:uiPriority w:val="9"/>
    <w:semiHidden/>
    <w:rsid w:val="002217F9"/>
    <w:rPr>
      <w:rFonts w:ascii="Calibri" w:eastAsia="宋体" w:hAnsi="Calibri"/>
      <w:i/>
      <w:iCs/>
      <w:sz w:val="24"/>
      <w:szCs w:val="24"/>
      <w:lang w:eastAsia="en-US" w:bidi="en-US"/>
    </w:rPr>
  </w:style>
  <w:style w:type="character" w:customStyle="1" w:styleId="9Char">
    <w:name w:val="标题 9 Char"/>
    <w:link w:val="9"/>
    <w:uiPriority w:val="9"/>
    <w:semiHidden/>
    <w:rsid w:val="002217F9"/>
    <w:rPr>
      <w:rFonts w:ascii="Cambria" w:eastAsia="宋体" w:hAnsi="Cambria"/>
      <w:sz w:val="22"/>
      <w:szCs w:val="22"/>
      <w:lang w:eastAsia="en-US" w:bidi="en-US"/>
    </w:rPr>
  </w:style>
  <w:style w:type="character" w:customStyle="1" w:styleId="1Char">
    <w:name w:val="标题 1 Char"/>
    <w:link w:val="10"/>
    <w:uiPriority w:val="9"/>
    <w:rsid w:val="002217F9"/>
    <w:rPr>
      <w:b/>
      <w:kern w:val="44"/>
      <w:sz w:val="44"/>
    </w:rPr>
  </w:style>
  <w:style w:type="character" w:customStyle="1" w:styleId="3Char">
    <w:name w:val="标题 3 Char"/>
    <w:link w:val="30"/>
    <w:uiPriority w:val="9"/>
    <w:rsid w:val="002217F9"/>
    <w:rPr>
      <w:b/>
      <w:kern w:val="2"/>
      <w:sz w:val="32"/>
    </w:rPr>
  </w:style>
  <w:style w:type="paragraph" w:styleId="af0">
    <w:name w:val="Document Map"/>
    <w:basedOn w:val="a1"/>
    <w:link w:val="Char6"/>
    <w:uiPriority w:val="99"/>
    <w:semiHidden/>
    <w:unhideWhenUsed/>
    <w:rsid w:val="002217F9"/>
    <w:rPr>
      <w:rFonts w:ascii="宋体"/>
      <w:sz w:val="18"/>
      <w:szCs w:val="18"/>
    </w:rPr>
  </w:style>
  <w:style w:type="character" w:customStyle="1" w:styleId="Char6">
    <w:name w:val="文档结构图 Char"/>
    <w:link w:val="af0"/>
    <w:uiPriority w:val="99"/>
    <w:semiHidden/>
    <w:rsid w:val="002217F9"/>
    <w:rPr>
      <w:rFonts w:ascii="宋体"/>
      <w:kern w:val="2"/>
      <w:sz w:val="18"/>
      <w:szCs w:val="18"/>
    </w:rPr>
  </w:style>
  <w:style w:type="character" w:customStyle="1" w:styleId="list0020paragraphchar">
    <w:name w:val="list_0020paragraph__char"/>
    <w:basedOn w:val="a2"/>
    <w:rsid w:val="002217F9"/>
  </w:style>
  <w:style w:type="character" w:customStyle="1" w:styleId="normalchar">
    <w:name w:val="normal__char"/>
    <w:basedOn w:val="a2"/>
    <w:rsid w:val="002217F9"/>
  </w:style>
  <w:style w:type="character" w:styleId="af1">
    <w:name w:val="Emphasis"/>
    <w:qFormat/>
    <w:rsid w:val="002217F9"/>
    <w:rPr>
      <w:rFonts w:ascii="Calibri" w:hAnsi="Calibri" w:cs="Calibri" w:hint="default"/>
      <w:b/>
      <w:bCs w:val="0"/>
      <w:i/>
      <w:iCs/>
    </w:rPr>
  </w:style>
  <w:style w:type="paragraph" w:styleId="af2">
    <w:name w:val="footnote text"/>
    <w:basedOn w:val="a1"/>
    <w:link w:val="Char7"/>
    <w:uiPriority w:val="99"/>
    <w:semiHidden/>
    <w:unhideWhenUsed/>
    <w:rsid w:val="002217F9"/>
    <w:pPr>
      <w:widowControl/>
      <w:snapToGrid w:val="0"/>
      <w:jc w:val="left"/>
    </w:pPr>
    <w:rPr>
      <w:rFonts w:ascii="Calibri" w:hAnsi="Calibri"/>
      <w:kern w:val="0"/>
      <w:sz w:val="18"/>
      <w:szCs w:val="18"/>
      <w:lang w:eastAsia="en-US" w:bidi="en-US"/>
    </w:rPr>
  </w:style>
  <w:style w:type="character" w:customStyle="1" w:styleId="Char7">
    <w:name w:val="脚注文本 Char"/>
    <w:link w:val="af2"/>
    <w:uiPriority w:val="99"/>
    <w:semiHidden/>
    <w:rsid w:val="002217F9"/>
    <w:rPr>
      <w:rFonts w:ascii="Calibri" w:eastAsia="宋体" w:hAnsi="Calibri"/>
      <w:sz w:val="18"/>
      <w:szCs w:val="18"/>
      <w:lang w:eastAsia="en-US" w:bidi="en-US"/>
    </w:rPr>
  </w:style>
  <w:style w:type="paragraph" w:styleId="af3">
    <w:name w:val="endnote text"/>
    <w:basedOn w:val="a1"/>
    <w:link w:val="Char8"/>
    <w:uiPriority w:val="99"/>
    <w:semiHidden/>
    <w:unhideWhenUsed/>
    <w:rsid w:val="002217F9"/>
    <w:pPr>
      <w:widowControl/>
      <w:snapToGrid w:val="0"/>
      <w:jc w:val="left"/>
    </w:pPr>
    <w:rPr>
      <w:rFonts w:ascii="Calibri" w:hAnsi="Calibri" w:cs="宋体"/>
      <w:kern w:val="0"/>
      <w:sz w:val="24"/>
      <w:szCs w:val="21"/>
      <w:lang w:eastAsia="en-US" w:bidi="en-US"/>
    </w:rPr>
  </w:style>
  <w:style w:type="character" w:customStyle="1" w:styleId="Char8">
    <w:name w:val="尾注文本 Char"/>
    <w:link w:val="af3"/>
    <w:uiPriority w:val="99"/>
    <w:semiHidden/>
    <w:rsid w:val="002217F9"/>
    <w:rPr>
      <w:rFonts w:ascii="Calibri" w:eastAsia="宋体" w:hAnsi="Calibri" w:cs="宋体"/>
      <w:sz w:val="24"/>
      <w:szCs w:val="21"/>
      <w:lang w:eastAsia="en-US" w:bidi="en-US"/>
    </w:rPr>
  </w:style>
  <w:style w:type="paragraph" w:styleId="af4">
    <w:name w:val="Title"/>
    <w:basedOn w:val="a1"/>
    <w:next w:val="a1"/>
    <w:link w:val="Char9"/>
    <w:uiPriority w:val="10"/>
    <w:qFormat/>
    <w:rsid w:val="002217F9"/>
    <w:pPr>
      <w:widowControl/>
      <w:spacing w:before="240" w:after="60"/>
      <w:jc w:val="center"/>
      <w:outlineLvl w:val="0"/>
    </w:pPr>
    <w:rPr>
      <w:rFonts w:ascii="Cambria" w:hAnsi="Cambria" w:cs="宋体"/>
      <w:b/>
      <w:bCs/>
      <w:kern w:val="28"/>
      <w:sz w:val="32"/>
      <w:szCs w:val="32"/>
      <w:lang w:eastAsia="en-US" w:bidi="en-US"/>
    </w:rPr>
  </w:style>
  <w:style w:type="character" w:customStyle="1" w:styleId="Char9">
    <w:name w:val="标题 Char"/>
    <w:link w:val="af4"/>
    <w:uiPriority w:val="10"/>
    <w:rsid w:val="002217F9"/>
    <w:rPr>
      <w:rFonts w:ascii="Cambria" w:eastAsia="宋体" w:hAnsi="Cambria" w:cs="宋体"/>
      <w:b/>
      <w:bCs/>
      <w:kern w:val="28"/>
      <w:sz w:val="32"/>
      <w:szCs w:val="32"/>
      <w:lang w:eastAsia="en-US" w:bidi="en-US"/>
    </w:rPr>
  </w:style>
  <w:style w:type="paragraph" w:styleId="af5">
    <w:name w:val="Subtitle"/>
    <w:basedOn w:val="a1"/>
    <w:next w:val="a1"/>
    <w:link w:val="Chara"/>
    <w:uiPriority w:val="11"/>
    <w:qFormat/>
    <w:rsid w:val="002217F9"/>
    <w:pPr>
      <w:widowControl/>
      <w:spacing w:after="60"/>
      <w:jc w:val="center"/>
      <w:outlineLvl w:val="1"/>
    </w:pPr>
    <w:rPr>
      <w:rFonts w:ascii="Cambria" w:hAnsi="Cambria"/>
      <w:kern w:val="0"/>
      <w:sz w:val="24"/>
      <w:szCs w:val="24"/>
      <w:lang w:eastAsia="en-US" w:bidi="en-US"/>
    </w:rPr>
  </w:style>
  <w:style w:type="character" w:customStyle="1" w:styleId="Chara">
    <w:name w:val="副标题 Char"/>
    <w:link w:val="af5"/>
    <w:uiPriority w:val="11"/>
    <w:rsid w:val="002217F9"/>
    <w:rPr>
      <w:rFonts w:ascii="Cambria" w:eastAsia="宋体" w:hAnsi="Cambria"/>
      <w:sz w:val="24"/>
      <w:szCs w:val="24"/>
      <w:lang w:eastAsia="en-US" w:bidi="en-US"/>
    </w:rPr>
  </w:style>
  <w:style w:type="paragraph" w:styleId="af6">
    <w:name w:val="Date"/>
    <w:basedOn w:val="a1"/>
    <w:next w:val="a1"/>
    <w:link w:val="Charb"/>
    <w:uiPriority w:val="99"/>
    <w:semiHidden/>
    <w:unhideWhenUsed/>
    <w:rsid w:val="002217F9"/>
    <w:pPr>
      <w:widowControl/>
      <w:ind w:leftChars="2500" w:left="100"/>
      <w:jc w:val="left"/>
    </w:pPr>
    <w:rPr>
      <w:rFonts w:ascii="Calibri" w:hAnsi="Calibri"/>
      <w:kern w:val="0"/>
      <w:sz w:val="24"/>
      <w:szCs w:val="24"/>
      <w:lang w:eastAsia="en-US" w:bidi="en-US"/>
    </w:rPr>
  </w:style>
  <w:style w:type="character" w:customStyle="1" w:styleId="Charb">
    <w:name w:val="日期 Char"/>
    <w:link w:val="af6"/>
    <w:uiPriority w:val="99"/>
    <w:semiHidden/>
    <w:rsid w:val="002217F9"/>
    <w:rPr>
      <w:rFonts w:ascii="Calibri" w:eastAsia="宋体" w:hAnsi="Calibri"/>
      <w:sz w:val="24"/>
      <w:szCs w:val="24"/>
      <w:lang w:eastAsia="en-US" w:bidi="en-US"/>
    </w:rPr>
  </w:style>
  <w:style w:type="paragraph" w:customStyle="1" w:styleId="14">
    <w:name w:val="无间距1"/>
    <w:basedOn w:val="a1"/>
    <w:uiPriority w:val="1"/>
    <w:qFormat/>
    <w:rsid w:val="002217F9"/>
    <w:pPr>
      <w:widowControl/>
      <w:jc w:val="left"/>
    </w:pPr>
    <w:rPr>
      <w:rFonts w:ascii="Calibri" w:hAnsi="Calibri"/>
      <w:kern w:val="0"/>
      <w:sz w:val="24"/>
      <w:szCs w:val="32"/>
      <w:lang w:eastAsia="en-US" w:bidi="en-US"/>
    </w:rPr>
  </w:style>
  <w:style w:type="paragraph" w:customStyle="1" w:styleId="-111">
    <w:name w:val="彩色网格 - 强调文字颜色 11"/>
    <w:basedOn w:val="a1"/>
    <w:next w:val="a1"/>
    <w:link w:val="-1Char0"/>
    <w:uiPriority w:val="29"/>
    <w:qFormat/>
    <w:rsid w:val="002217F9"/>
    <w:pPr>
      <w:widowControl/>
      <w:jc w:val="left"/>
    </w:pPr>
    <w:rPr>
      <w:rFonts w:ascii="Calibri" w:hAnsi="Calibri"/>
      <w:i/>
      <w:kern w:val="0"/>
      <w:sz w:val="24"/>
      <w:szCs w:val="24"/>
      <w:lang w:eastAsia="en-US" w:bidi="en-US"/>
    </w:rPr>
  </w:style>
  <w:style w:type="character" w:customStyle="1" w:styleId="-1Char0">
    <w:name w:val="彩色网格 - 强调文字颜色 1 Char"/>
    <w:link w:val="-111"/>
    <w:uiPriority w:val="29"/>
    <w:rsid w:val="002217F9"/>
    <w:rPr>
      <w:rFonts w:ascii="Calibri" w:eastAsia="宋体" w:hAnsi="Calibri"/>
      <w:i/>
      <w:sz w:val="24"/>
      <w:szCs w:val="24"/>
      <w:lang w:eastAsia="en-US" w:bidi="en-US"/>
    </w:rPr>
  </w:style>
  <w:style w:type="paragraph" w:customStyle="1" w:styleId="-21">
    <w:name w:val="浅色底纹 - 强调文字颜色 21"/>
    <w:basedOn w:val="a1"/>
    <w:next w:val="a1"/>
    <w:link w:val="-2Char"/>
    <w:uiPriority w:val="30"/>
    <w:qFormat/>
    <w:rsid w:val="002217F9"/>
    <w:pPr>
      <w:widowControl/>
      <w:ind w:left="720" w:right="720"/>
      <w:jc w:val="left"/>
    </w:pPr>
    <w:rPr>
      <w:rFonts w:ascii="Calibri" w:hAnsi="Calibri"/>
      <w:b/>
      <w:i/>
      <w:kern w:val="0"/>
      <w:sz w:val="24"/>
      <w:szCs w:val="22"/>
      <w:lang w:eastAsia="en-US" w:bidi="en-US"/>
    </w:rPr>
  </w:style>
  <w:style w:type="character" w:customStyle="1" w:styleId="-2Char">
    <w:name w:val="浅色底纹 - 强调文字颜色 2 Char"/>
    <w:link w:val="-21"/>
    <w:uiPriority w:val="30"/>
    <w:rsid w:val="002217F9"/>
    <w:rPr>
      <w:rFonts w:ascii="Calibri" w:eastAsia="宋体" w:hAnsi="Calibri"/>
      <w:b/>
      <w:i/>
      <w:sz w:val="24"/>
      <w:szCs w:val="22"/>
      <w:lang w:eastAsia="en-US" w:bidi="en-US"/>
    </w:rPr>
  </w:style>
  <w:style w:type="paragraph" w:customStyle="1" w:styleId="xmsolistparagraph">
    <w:name w:val="x_msolistparagraph"/>
    <w:basedOn w:val="a1"/>
    <w:rsid w:val="002217F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4"/>
      <w:lang w:eastAsia="en-US" w:bidi="en-US"/>
    </w:rPr>
  </w:style>
  <w:style w:type="paragraph" w:customStyle="1" w:styleId="xmsoplaintext">
    <w:name w:val="x_msoplaintext"/>
    <w:basedOn w:val="a1"/>
    <w:rsid w:val="002217F9"/>
    <w:pPr>
      <w:widowControl/>
      <w:spacing w:before="100" w:beforeAutospacing="1" w:after="100" w:afterAutospacing="1"/>
      <w:jc w:val="left"/>
    </w:pPr>
    <w:rPr>
      <w:rFonts w:ascii="Times" w:hAnsi="Times"/>
      <w:kern w:val="0"/>
      <w:sz w:val="20"/>
      <w:szCs w:val="24"/>
      <w:lang w:eastAsia="en-US" w:bidi="en-US"/>
    </w:rPr>
  </w:style>
  <w:style w:type="paragraph" w:customStyle="1" w:styleId="xp0">
    <w:name w:val="x_p0"/>
    <w:basedOn w:val="a1"/>
    <w:rsid w:val="002217F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  <w:lang w:eastAsia="en-US" w:bidi="en-US"/>
    </w:rPr>
  </w:style>
  <w:style w:type="paragraph" w:customStyle="1" w:styleId="listparagraph">
    <w:name w:val="listparagraph"/>
    <w:basedOn w:val="a1"/>
    <w:uiPriority w:val="99"/>
    <w:rsid w:val="002217F9"/>
    <w:pPr>
      <w:widowControl/>
      <w:jc w:val="left"/>
    </w:pPr>
    <w:rPr>
      <w:rFonts w:ascii="宋体" w:hAnsi="宋体" w:cs="宋体"/>
      <w:kern w:val="0"/>
      <w:sz w:val="24"/>
      <w:szCs w:val="24"/>
      <w:lang w:eastAsia="en-US" w:bidi="en-US"/>
    </w:rPr>
  </w:style>
  <w:style w:type="character" w:styleId="af7">
    <w:name w:val="Subtle Emphasis"/>
    <w:uiPriority w:val="19"/>
    <w:qFormat/>
    <w:rsid w:val="002217F9"/>
    <w:rPr>
      <w:i/>
      <w:iCs w:val="0"/>
      <w:color w:val="5A5A5A"/>
    </w:rPr>
  </w:style>
  <w:style w:type="character" w:styleId="af8">
    <w:name w:val="Intense Emphasis"/>
    <w:uiPriority w:val="21"/>
    <w:qFormat/>
    <w:rsid w:val="002217F9"/>
    <w:rPr>
      <w:b/>
      <w:bCs w:val="0"/>
      <w:i/>
      <w:iCs w:val="0"/>
      <w:sz w:val="24"/>
      <w:szCs w:val="24"/>
      <w:u w:val="single"/>
    </w:rPr>
  </w:style>
  <w:style w:type="character" w:styleId="af9">
    <w:name w:val="Subtle Reference"/>
    <w:uiPriority w:val="31"/>
    <w:qFormat/>
    <w:rsid w:val="002217F9"/>
    <w:rPr>
      <w:sz w:val="24"/>
      <w:szCs w:val="24"/>
      <w:u w:val="single"/>
    </w:rPr>
  </w:style>
  <w:style w:type="character" w:styleId="afa">
    <w:name w:val="Intense Reference"/>
    <w:uiPriority w:val="32"/>
    <w:qFormat/>
    <w:rsid w:val="002217F9"/>
    <w:rPr>
      <w:b/>
      <w:bCs w:val="0"/>
      <w:sz w:val="24"/>
      <w:u w:val="single"/>
    </w:rPr>
  </w:style>
  <w:style w:type="character" w:styleId="afb">
    <w:name w:val="Book Title"/>
    <w:uiPriority w:val="33"/>
    <w:qFormat/>
    <w:rsid w:val="002217F9"/>
    <w:rPr>
      <w:rFonts w:ascii="Cambria" w:eastAsia="宋体" w:hAnsi="Cambria" w:hint="default"/>
      <w:b/>
      <w:bCs w:val="0"/>
      <w:i/>
      <w:iCs w:val="0"/>
      <w:sz w:val="24"/>
      <w:szCs w:val="24"/>
    </w:rPr>
  </w:style>
  <w:style w:type="paragraph" w:styleId="afc">
    <w:name w:val="caption"/>
    <w:basedOn w:val="a1"/>
    <w:next w:val="a1"/>
    <w:uiPriority w:val="35"/>
    <w:qFormat/>
    <w:rsid w:val="002217F9"/>
    <w:pPr>
      <w:widowControl/>
    </w:pPr>
    <w:rPr>
      <w:rFonts w:ascii="Cambria" w:eastAsia="黑体" w:hAnsi="Cambria"/>
      <w:kern w:val="0"/>
      <w:sz w:val="20"/>
    </w:rPr>
  </w:style>
  <w:style w:type="table" w:styleId="-2">
    <w:name w:val="Dark List Accent 2"/>
    <w:basedOn w:val="a3"/>
    <w:uiPriority w:val="61"/>
    <w:rsid w:val="002217F9"/>
    <w:pPr>
      <w:spacing w:after="200" w:line="276" w:lineRule="auto"/>
    </w:pPr>
    <w:rPr>
      <w:rFonts w:ascii="Calibri" w:hAnsi="Calibri"/>
      <w:sz w:val="22"/>
      <w:szCs w:val="22"/>
      <w:lang w:eastAsia="en-US" w:bidi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2-11">
    <w:name w:val="中等深浅底纹 2 - 强调文字颜色 11"/>
    <w:basedOn w:val="a3"/>
    <w:uiPriority w:val="64"/>
    <w:rsid w:val="002217F9"/>
    <w:pPr>
      <w:spacing w:after="200" w:line="276" w:lineRule="auto"/>
    </w:pPr>
    <w:rPr>
      <w:rFonts w:ascii="Calibri" w:hAnsi="Calibri"/>
      <w:sz w:val="22"/>
      <w:szCs w:val="22"/>
      <w:lang w:eastAsia="en-US"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-11">
    <w:name w:val="中等深浅底纹 1 - 强调文字颜色 11"/>
    <w:basedOn w:val="a3"/>
    <w:uiPriority w:val="63"/>
    <w:rsid w:val="002217F9"/>
    <w:pPr>
      <w:spacing w:after="200" w:line="276" w:lineRule="auto"/>
    </w:pPr>
    <w:rPr>
      <w:rFonts w:ascii="Calibri" w:hAnsi="Calibri"/>
      <w:sz w:val="22"/>
      <w:szCs w:val="22"/>
      <w:lang w:eastAsia="en-US" w:bidi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d">
    <w:name w:val="endnote reference"/>
    <w:uiPriority w:val="99"/>
    <w:semiHidden/>
    <w:unhideWhenUsed/>
    <w:rsid w:val="002217F9"/>
    <w:rPr>
      <w:vertAlign w:val="superscript"/>
    </w:rPr>
  </w:style>
  <w:style w:type="character" w:styleId="afe">
    <w:name w:val="footnote reference"/>
    <w:uiPriority w:val="99"/>
    <w:semiHidden/>
    <w:unhideWhenUsed/>
    <w:rsid w:val="002217F9"/>
    <w:rPr>
      <w:vertAlign w:val="superscript"/>
    </w:rPr>
  </w:style>
  <w:style w:type="table" w:customStyle="1" w:styleId="15">
    <w:name w:val="网格型1"/>
    <w:basedOn w:val="a3"/>
    <w:next w:val="ac"/>
    <w:uiPriority w:val="59"/>
    <w:rsid w:val="002217F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1">
    <w:name w:val="TOC 标题1"/>
    <w:basedOn w:val="10"/>
    <w:next w:val="a1"/>
    <w:rsid w:val="002217F9"/>
    <w:pPr>
      <w:widowControl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41">
    <w:name w:val="toc 4"/>
    <w:basedOn w:val="a1"/>
    <w:next w:val="a1"/>
    <w:autoRedefine/>
    <w:uiPriority w:val="39"/>
    <w:unhideWhenUsed/>
    <w:rsid w:val="002217F9"/>
    <w:pPr>
      <w:ind w:left="630"/>
      <w:jc w:val="left"/>
    </w:pPr>
    <w:rPr>
      <w:rFonts w:ascii="Calibri" w:hAnsi="Calibri"/>
      <w:sz w:val="18"/>
      <w:szCs w:val="18"/>
    </w:rPr>
  </w:style>
  <w:style w:type="paragraph" w:styleId="50">
    <w:name w:val="toc 5"/>
    <w:basedOn w:val="a1"/>
    <w:next w:val="a1"/>
    <w:autoRedefine/>
    <w:uiPriority w:val="39"/>
    <w:unhideWhenUsed/>
    <w:rsid w:val="002217F9"/>
    <w:pPr>
      <w:ind w:left="840"/>
      <w:jc w:val="left"/>
    </w:pPr>
    <w:rPr>
      <w:rFonts w:ascii="Calibri" w:hAnsi="Calibri"/>
      <w:sz w:val="18"/>
      <w:szCs w:val="18"/>
    </w:rPr>
  </w:style>
  <w:style w:type="paragraph" w:styleId="60">
    <w:name w:val="toc 6"/>
    <w:basedOn w:val="a1"/>
    <w:next w:val="a1"/>
    <w:autoRedefine/>
    <w:uiPriority w:val="39"/>
    <w:unhideWhenUsed/>
    <w:rsid w:val="002217F9"/>
    <w:pPr>
      <w:ind w:left="1050"/>
      <w:jc w:val="left"/>
    </w:pPr>
    <w:rPr>
      <w:rFonts w:ascii="Calibri" w:hAnsi="Calibri"/>
      <w:sz w:val="18"/>
      <w:szCs w:val="18"/>
    </w:rPr>
  </w:style>
  <w:style w:type="paragraph" w:styleId="70">
    <w:name w:val="toc 7"/>
    <w:basedOn w:val="a1"/>
    <w:next w:val="a1"/>
    <w:autoRedefine/>
    <w:uiPriority w:val="39"/>
    <w:unhideWhenUsed/>
    <w:rsid w:val="002217F9"/>
    <w:pPr>
      <w:ind w:left="1260"/>
      <w:jc w:val="left"/>
    </w:pPr>
    <w:rPr>
      <w:rFonts w:ascii="Calibri" w:hAnsi="Calibri"/>
      <w:sz w:val="18"/>
      <w:szCs w:val="18"/>
    </w:rPr>
  </w:style>
  <w:style w:type="paragraph" w:styleId="80">
    <w:name w:val="toc 8"/>
    <w:basedOn w:val="a1"/>
    <w:next w:val="a1"/>
    <w:autoRedefine/>
    <w:uiPriority w:val="39"/>
    <w:unhideWhenUsed/>
    <w:rsid w:val="002217F9"/>
    <w:pPr>
      <w:ind w:left="1470"/>
      <w:jc w:val="left"/>
    </w:pPr>
    <w:rPr>
      <w:rFonts w:ascii="Calibri" w:hAnsi="Calibri"/>
      <w:sz w:val="18"/>
      <w:szCs w:val="18"/>
    </w:rPr>
  </w:style>
  <w:style w:type="paragraph" w:styleId="90">
    <w:name w:val="toc 9"/>
    <w:basedOn w:val="a1"/>
    <w:next w:val="a1"/>
    <w:autoRedefine/>
    <w:uiPriority w:val="39"/>
    <w:unhideWhenUsed/>
    <w:rsid w:val="002217F9"/>
    <w:pPr>
      <w:ind w:left="1680"/>
      <w:jc w:val="left"/>
    </w:pPr>
    <w:rPr>
      <w:rFonts w:ascii="Calibri" w:hAnsi="Calibri"/>
      <w:sz w:val="18"/>
      <w:szCs w:val="18"/>
    </w:rPr>
  </w:style>
  <w:style w:type="character" w:styleId="aff">
    <w:name w:val="FollowedHyperlink"/>
    <w:uiPriority w:val="99"/>
    <w:semiHidden/>
    <w:unhideWhenUsed/>
    <w:rsid w:val="002217F9"/>
    <w:rPr>
      <w:color w:val="800080"/>
      <w:u w:val="single"/>
    </w:rPr>
  </w:style>
  <w:style w:type="table" w:customStyle="1" w:styleId="16">
    <w:name w:val="浅色底纹1"/>
    <w:basedOn w:val="a3"/>
    <w:uiPriority w:val="60"/>
    <w:rsid w:val="002217F9"/>
    <w:rPr>
      <w:rFonts w:ascii="Calibri" w:hAnsi="Calibri"/>
      <w:color w:val="000000"/>
      <w:kern w:val="2"/>
      <w:sz w:val="21"/>
      <w:szCs w:val="22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1">
    <w:name w:val="无列表2"/>
    <w:next w:val="a4"/>
    <w:uiPriority w:val="99"/>
    <w:semiHidden/>
    <w:unhideWhenUsed/>
    <w:rsid w:val="00CC3674"/>
  </w:style>
  <w:style w:type="table" w:customStyle="1" w:styleId="-1110">
    <w:name w:val="浅色列表 - 强调文字颜色 111"/>
    <w:basedOn w:val="a3"/>
    <w:uiPriority w:val="61"/>
    <w:rsid w:val="00F41DA9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22">
    <w:name w:val="列出段落2"/>
    <w:basedOn w:val="a1"/>
    <w:qFormat/>
    <w:rsid w:val="00F41DA9"/>
    <w:pPr>
      <w:ind w:firstLineChars="200" w:firstLine="420"/>
    </w:pPr>
    <w:rPr>
      <w:rFonts w:ascii="Calibri" w:hAnsi="Calibri"/>
      <w:sz w:val="22"/>
    </w:rPr>
  </w:style>
  <w:style w:type="paragraph" w:customStyle="1" w:styleId="ListParagraph1">
    <w:name w:val="List Paragraph1"/>
    <w:basedOn w:val="a1"/>
    <w:link w:val="ListParagraphChar"/>
    <w:uiPriority w:val="34"/>
    <w:qFormat/>
    <w:rsid w:val="00F41DA9"/>
    <w:pPr>
      <w:ind w:firstLineChars="200" w:firstLine="420"/>
    </w:pPr>
    <w:rPr>
      <w:rFonts w:ascii="Calibri" w:hAnsi="Calibri"/>
      <w:sz w:val="22"/>
    </w:rPr>
  </w:style>
  <w:style w:type="character" w:customStyle="1" w:styleId="ListParagraphChar">
    <w:name w:val="List Paragraph Char"/>
    <w:link w:val="ListParagraph1"/>
    <w:uiPriority w:val="34"/>
    <w:locked/>
    <w:rsid w:val="00F41DA9"/>
    <w:rPr>
      <w:rFonts w:ascii="Calibri" w:hAnsi="Calibri"/>
      <w:kern w:val="2"/>
      <w:sz w:val="22"/>
    </w:rPr>
  </w:style>
  <w:style w:type="table" w:customStyle="1" w:styleId="1-12">
    <w:name w:val="中等深浅底纹 1 - 强调文字颜色 12"/>
    <w:basedOn w:val="a3"/>
    <w:uiPriority w:val="63"/>
    <w:rsid w:val="00F41DA9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3">
    <w:name w:val="网格型2"/>
    <w:basedOn w:val="a3"/>
    <w:next w:val="ac"/>
    <w:uiPriority w:val="59"/>
    <w:rsid w:val="00B2425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32">
    <w:name w:val="无列表3"/>
    <w:next w:val="a4"/>
    <w:uiPriority w:val="99"/>
    <w:semiHidden/>
    <w:unhideWhenUsed/>
    <w:rsid w:val="004173E2"/>
  </w:style>
  <w:style w:type="table" w:customStyle="1" w:styleId="-112">
    <w:name w:val="浅色列表 - 强调文字颜色 112"/>
    <w:basedOn w:val="a3"/>
    <w:uiPriority w:val="61"/>
    <w:rsid w:val="003F7DB2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33">
    <w:name w:val="列出段落3"/>
    <w:basedOn w:val="a1"/>
    <w:link w:val="ListParagraphChar1"/>
    <w:qFormat/>
    <w:rsid w:val="003F7DB2"/>
    <w:pPr>
      <w:ind w:firstLineChars="200" w:firstLine="420"/>
    </w:pPr>
    <w:rPr>
      <w:rFonts w:ascii="Calibri" w:hAnsi="Calibri"/>
      <w:sz w:val="22"/>
    </w:rPr>
  </w:style>
  <w:style w:type="table" w:customStyle="1" w:styleId="1-13">
    <w:name w:val="中等深浅底纹 1 - 强调文字颜色 13"/>
    <w:basedOn w:val="a3"/>
    <w:uiPriority w:val="63"/>
    <w:rsid w:val="003F7DB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ListParagraphChar1">
    <w:name w:val="List Paragraph Char1"/>
    <w:link w:val="33"/>
    <w:locked/>
    <w:rsid w:val="003F7DB2"/>
    <w:rPr>
      <w:rFonts w:ascii="Calibri" w:hAnsi="Calibri"/>
      <w:kern w:val="2"/>
      <w:sz w:val="22"/>
    </w:rPr>
  </w:style>
  <w:style w:type="table" w:customStyle="1" w:styleId="1-131">
    <w:name w:val="中等深浅底纹 1 - 强调文字颜色 131"/>
    <w:basedOn w:val="a3"/>
    <w:uiPriority w:val="63"/>
    <w:rsid w:val="003F7DB2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34">
    <w:name w:val="网格型3"/>
    <w:basedOn w:val="a3"/>
    <w:next w:val="ac"/>
    <w:uiPriority w:val="59"/>
    <w:rsid w:val="00F660E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42">
    <w:name w:val="无列表4"/>
    <w:next w:val="a4"/>
    <w:uiPriority w:val="99"/>
    <w:semiHidden/>
    <w:unhideWhenUsed/>
    <w:rsid w:val="004D3083"/>
  </w:style>
  <w:style w:type="table" w:customStyle="1" w:styleId="43">
    <w:name w:val="网格型4"/>
    <w:basedOn w:val="a3"/>
    <w:next w:val="ac"/>
    <w:uiPriority w:val="59"/>
    <w:rsid w:val="004D3083"/>
    <w:pPr>
      <w:spacing w:after="200" w:line="276" w:lineRule="auto"/>
    </w:pPr>
    <w:rPr>
      <w:lang w:eastAsia="en-US" w:bidi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-210">
    <w:name w:val="浅色列表 - 强调文字颜色 21"/>
    <w:basedOn w:val="a3"/>
    <w:next w:val="-2"/>
    <w:uiPriority w:val="61"/>
    <w:rsid w:val="004D3083"/>
    <w:pPr>
      <w:spacing w:after="200" w:line="276" w:lineRule="auto"/>
    </w:pPr>
    <w:rPr>
      <w:rFonts w:ascii="Calibri" w:hAnsi="Calibri"/>
      <w:sz w:val="22"/>
      <w:szCs w:val="22"/>
      <w:lang w:eastAsia="en-US" w:bidi="en-US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customStyle="1" w:styleId="-113">
    <w:name w:val="浅色列表 - 强调文字颜色 113"/>
    <w:basedOn w:val="a3"/>
    <w:uiPriority w:val="61"/>
    <w:rsid w:val="004D3083"/>
    <w:pPr>
      <w:spacing w:after="200" w:line="276" w:lineRule="auto"/>
    </w:pPr>
    <w:rPr>
      <w:rFonts w:ascii="Calibri" w:hAnsi="Calibri"/>
      <w:sz w:val="22"/>
      <w:szCs w:val="22"/>
      <w:lang w:eastAsia="en-US" w:bidi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2-111">
    <w:name w:val="中等深浅底纹 2 - 强调文字颜色 111"/>
    <w:basedOn w:val="a3"/>
    <w:uiPriority w:val="64"/>
    <w:rsid w:val="004D3083"/>
    <w:pPr>
      <w:spacing w:after="200" w:line="276" w:lineRule="auto"/>
    </w:pPr>
    <w:rPr>
      <w:rFonts w:ascii="Calibri" w:hAnsi="Calibri"/>
      <w:sz w:val="22"/>
      <w:szCs w:val="22"/>
      <w:lang w:eastAsia="en-US"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1-111">
    <w:name w:val="中等深浅底纹 1 - 强调文字颜色 111"/>
    <w:basedOn w:val="a3"/>
    <w:uiPriority w:val="63"/>
    <w:rsid w:val="004D3083"/>
    <w:pPr>
      <w:spacing w:after="200" w:line="276" w:lineRule="auto"/>
    </w:pPr>
    <w:rPr>
      <w:rFonts w:ascii="Calibri" w:hAnsi="Calibri"/>
      <w:sz w:val="22"/>
      <w:szCs w:val="22"/>
      <w:lang w:eastAsia="en-US" w:bidi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10">
    <w:name w:val="网格型11"/>
    <w:basedOn w:val="a3"/>
    <w:next w:val="ac"/>
    <w:uiPriority w:val="59"/>
    <w:rsid w:val="004D308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51">
    <w:name w:val="无列表5"/>
    <w:next w:val="a4"/>
    <w:uiPriority w:val="99"/>
    <w:semiHidden/>
    <w:unhideWhenUsed/>
    <w:rsid w:val="000D098C"/>
  </w:style>
  <w:style w:type="table" w:customStyle="1" w:styleId="-114">
    <w:name w:val="浅色列表 - 强调文字颜色 114"/>
    <w:basedOn w:val="a3"/>
    <w:uiPriority w:val="61"/>
    <w:rsid w:val="008B6C14"/>
    <w:rPr>
      <w:rFonts w:ascii="Calibri" w:hAnsi="Calibri"/>
      <w:kern w:val="2"/>
      <w:sz w:val="21"/>
      <w:szCs w:val="22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44">
    <w:name w:val="列出段落4"/>
    <w:basedOn w:val="a1"/>
    <w:qFormat/>
    <w:rsid w:val="008B6C14"/>
    <w:pPr>
      <w:ind w:firstLineChars="200" w:firstLine="420"/>
    </w:pPr>
    <w:rPr>
      <w:rFonts w:ascii="Calibri" w:hAnsi="Calibri"/>
      <w:sz w:val="22"/>
    </w:rPr>
  </w:style>
  <w:style w:type="table" w:customStyle="1" w:styleId="1-14">
    <w:name w:val="中等深浅底纹 1 - 强调文字颜色 14"/>
    <w:basedOn w:val="a3"/>
    <w:uiPriority w:val="63"/>
    <w:rsid w:val="008B6C1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41">
    <w:name w:val="中等深浅底纹 1 - 强调文字颜色 141"/>
    <w:basedOn w:val="a3"/>
    <w:uiPriority w:val="63"/>
    <w:rsid w:val="008B6C14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Charc">
    <w:name w:val="大点 Char"/>
    <w:link w:val="aff0"/>
    <w:locked/>
    <w:rsid w:val="007D713D"/>
    <w:rPr>
      <w:rFonts w:ascii="微软雅黑" w:eastAsia="微软雅黑" w:hAnsi="微软雅黑"/>
    </w:rPr>
  </w:style>
  <w:style w:type="paragraph" w:customStyle="1" w:styleId="aff0">
    <w:name w:val="大点"/>
    <w:basedOn w:val="a1"/>
    <w:link w:val="Charc"/>
    <w:rsid w:val="007D713D"/>
    <w:pPr>
      <w:widowControl/>
      <w:tabs>
        <w:tab w:val="num" w:pos="360"/>
      </w:tabs>
      <w:ind w:left="360" w:hanging="360"/>
    </w:pPr>
    <w:rPr>
      <w:rFonts w:ascii="微软雅黑" w:eastAsia="微软雅黑" w:hAnsi="微软雅黑"/>
      <w:kern w:val="0"/>
      <w:sz w:val="20"/>
    </w:rPr>
  </w:style>
  <w:style w:type="character" w:customStyle="1" w:styleId="Chard">
    <w:name w:val="小点 Char"/>
    <w:link w:val="a0"/>
    <w:locked/>
    <w:rsid w:val="007D713D"/>
    <w:rPr>
      <w:rFonts w:ascii="微软雅黑" w:eastAsia="微软雅黑" w:hAnsi="微软雅黑"/>
    </w:rPr>
  </w:style>
  <w:style w:type="paragraph" w:customStyle="1" w:styleId="a0">
    <w:name w:val="小点"/>
    <w:basedOn w:val="a1"/>
    <w:link w:val="Chard"/>
    <w:rsid w:val="007D713D"/>
    <w:pPr>
      <w:widowControl/>
      <w:numPr>
        <w:ilvl w:val="1"/>
        <w:numId w:val="1"/>
      </w:numPr>
    </w:pPr>
    <w:rPr>
      <w:rFonts w:ascii="微软雅黑" w:eastAsia="微软雅黑" w:hAnsi="微软雅黑"/>
      <w:kern w:val="0"/>
      <w:sz w:val="20"/>
    </w:rPr>
  </w:style>
  <w:style w:type="character" w:customStyle="1" w:styleId="Chare">
    <w:name w:val="数字标题 Char"/>
    <w:link w:val="a"/>
    <w:locked/>
    <w:rsid w:val="007D713D"/>
    <w:rPr>
      <w:rFonts w:ascii="微软雅黑" w:eastAsia="微软雅黑" w:hAnsi="微软雅黑"/>
      <w:b/>
      <w:bCs/>
    </w:rPr>
  </w:style>
  <w:style w:type="paragraph" w:customStyle="1" w:styleId="a">
    <w:name w:val="数字标题"/>
    <w:basedOn w:val="a1"/>
    <w:link w:val="Chare"/>
    <w:rsid w:val="007D713D"/>
    <w:pPr>
      <w:widowControl/>
      <w:numPr>
        <w:numId w:val="2"/>
      </w:numPr>
      <w:ind w:firstLine="0"/>
    </w:pPr>
    <w:rPr>
      <w:rFonts w:ascii="微软雅黑" w:eastAsia="微软雅黑" w:hAnsi="微软雅黑"/>
      <w:b/>
      <w:bCs/>
      <w:kern w:val="0"/>
      <w:sz w:val="20"/>
    </w:rPr>
  </w:style>
  <w:style w:type="character" w:customStyle="1" w:styleId="Charf">
    <w:name w:val="周报正文 Char"/>
    <w:link w:val="aff1"/>
    <w:locked/>
    <w:rsid w:val="007D713D"/>
    <w:rPr>
      <w:rFonts w:ascii="微软雅黑" w:eastAsia="微软雅黑" w:hAnsi="微软雅黑"/>
    </w:rPr>
  </w:style>
  <w:style w:type="paragraph" w:customStyle="1" w:styleId="aff1">
    <w:name w:val="周报正文"/>
    <w:basedOn w:val="a1"/>
    <w:link w:val="Charf"/>
    <w:rsid w:val="007D713D"/>
    <w:pPr>
      <w:widowControl/>
      <w:jc w:val="left"/>
    </w:pPr>
    <w:rPr>
      <w:rFonts w:ascii="微软雅黑" w:eastAsia="微软雅黑" w:hAnsi="微软雅黑"/>
      <w:kern w:val="0"/>
      <w:sz w:val="20"/>
    </w:rPr>
  </w:style>
  <w:style w:type="paragraph" w:customStyle="1" w:styleId="52">
    <w:name w:val="列出段落5"/>
    <w:basedOn w:val="a1"/>
    <w:qFormat/>
    <w:rsid w:val="001F770D"/>
    <w:pPr>
      <w:ind w:firstLineChars="200" w:firstLine="420"/>
    </w:pPr>
    <w:rPr>
      <w:rFonts w:ascii="Calibri" w:hAnsi="Calibri"/>
      <w:sz w:val="22"/>
    </w:rPr>
  </w:style>
  <w:style w:type="table" w:customStyle="1" w:styleId="1-15">
    <w:name w:val="中等深浅底纹 1 - 强调文字颜色 15"/>
    <w:basedOn w:val="a3"/>
    <w:uiPriority w:val="63"/>
    <w:rsid w:val="001F770D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Charf0">
    <w:name w:val="大点正文 Char"/>
    <w:link w:val="aff2"/>
    <w:locked/>
    <w:rsid w:val="00A31999"/>
    <w:rPr>
      <w:rFonts w:ascii="微软雅黑" w:eastAsia="微软雅黑" w:hAnsi="微软雅黑"/>
    </w:rPr>
  </w:style>
  <w:style w:type="paragraph" w:customStyle="1" w:styleId="aff2">
    <w:name w:val="大点正文"/>
    <w:basedOn w:val="a1"/>
    <w:link w:val="Charf0"/>
    <w:rsid w:val="00A31999"/>
    <w:pPr>
      <w:widowControl/>
      <w:ind w:left="360"/>
    </w:pPr>
    <w:rPr>
      <w:rFonts w:ascii="微软雅黑" w:eastAsia="微软雅黑" w:hAnsi="微软雅黑"/>
      <w:kern w:val="0"/>
      <w:sz w:val="20"/>
    </w:rPr>
  </w:style>
  <w:style w:type="paragraph" w:customStyle="1" w:styleId="61">
    <w:name w:val="列出段落6"/>
    <w:basedOn w:val="a1"/>
    <w:qFormat/>
    <w:rsid w:val="00D40623"/>
    <w:pPr>
      <w:ind w:firstLineChars="200" w:firstLine="420"/>
    </w:pPr>
    <w:rPr>
      <w:rFonts w:ascii="Calibri" w:hAnsi="Calibri"/>
      <w:sz w:val="22"/>
    </w:rPr>
  </w:style>
  <w:style w:type="character" w:styleId="aff3">
    <w:name w:val="annotation reference"/>
    <w:uiPriority w:val="99"/>
    <w:semiHidden/>
    <w:unhideWhenUsed/>
    <w:rsid w:val="00D40623"/>
    <w:rPr>
      <w:sz w:val="21"/>
      <w:szCs w:val="21"/>
    </w:rPr>
  </w:style>
  <w:style w:type="numbering" w:customStyle="1" w:styleId="Sina">
    <w:name w:val="Sina"/>
    <w:uiPriority w:val="99"/>
    <w:rsid w:val="00D40623"/>
    <w:pPr>
      <w:numPr>
        <w:numId w:val="3"/>
      </w:numPr>
    </w:pPr>
  </w:style>
  <w:style w:type="paragraph" w:customStyle="1" w:styleId="71">
    <w:name w:val="列出段落7"/>
    <w:basedOn w:val="a1"/>
    <w:qFormat/>
    <w:rsid w:val="00E12BEF"/>
    <w:pPr>
      <w:ind w:firstLineChars="200" w:firstLine="420"/>
    </w:pPr>
    <w:rPr>
      <w:rFonts w:ascii="Calibri" w:hAnsi="Calibri"/>
      <w:sz w:val="22"/>
    </w:rPr>
  </w:style>
  <w:style w:type="paragraph" w:customStyle="1" w:styleId="81">
    <w:name w:val="列出段落8"/>
    <w:basedOn w:val="a1"/>
    <w:qFormat/>
    <w:rsid w:val="00927015"/>
    <w:pPr>
      <w:ind w:firstLineChars="200" w:firstLine="420"/>
    </w:pPr>
    <w:rPr>
      <w:rFonts w:ascii="Calibri" w:hAnsi="Calibri"/>
      <w:szCs w:val="22"/>
    </w:rPr>
  </w:style>
  <w:style w:type="paragraph" w:customStyle="1" w:styleId="91">
    <w:name w:val="列出段落9"/>
    <w:basedOn w:val="a1"/>
    <w:qFormat/>
    <w:rsid w:val="00C444AE"/>
    <w:pPr>
      <w:ind w:firstLineChars="200" w:firstLine="420"/>
    </w:pPr>
    <w:rPr>
      <w:rFonts w:ascii="Calibri" w:hAnsi="Calibri"/>
      <w:sz w:val="22"/>
    </w:rPr>
  </w:style>
  <w:style w:type="paragraph" w:customStyle="1" w:styleId="100">
    <w:name w:val="列出段落10"/>
    <w:basedOn w:val="a1"/>
    <w:qFormat/>
    <w:rsid w:val="003B4775"/>
    <w:pPr>
      <w:ind w:firstLineChars="200" w:firstLine="420"/>
    </w:pPr>
    <w:rPr>
      <w:rFonts w:ascii="Calibri" w:hAnsi="Calibri"/>
      <w:sz w:val="22"/>
    </w:rPr>
  </w:style>
  <w:style w:type="paragraph" w:customStyle="1" w:styleId="111">
    <w:name w:val="列出段落11"/>
    <w:basedOn w:val="a1"/>
    <w:qFormat/>
    <w:rsid w:val="0013347A"/>
    <w:pPr>
      <w:ind w:firstLineChars="200" w:firstLine="420"/>
    </w:pPr>
    <w:rPr>
      <w:rFonts w:ascii="Calibri" w:hAnsi="Calibri"/>
      <w:sz w:val="22"/>
    </w:rPr>
  </w:style>
  <w:style w:type="character" w:customStyle="1" w:styleId="normalchar1">
    <w:name w:val="normal__char1"/>
    <w:rsid w:val="00001C0F"/>
    <w:rPr>
      <w:rFonts w:ascii="Calibri" w:hAnsi="Calibri" w:cs="Times New Roman" w:hint="default"/>
      <w:sz w:val="20"/>
      <w:szCs w:val="20"/>
    </w:rPr>
  </w:style>
  <w:style w:type="paragraph" w:customStyle="1" w:styleId="120">
    <w:name w:val="列出段落12"/>
    <w:basedOn w:val="a1"/>
    <w:qFormat/>
    <w:rsid w:val="0085658E"/>
    <w:pPr>
      <w:ind w:firstLineChars="200" w:firstLine="420"/>
    </w:pPr>
    <w:rPr>
      <w:rFonts w:ascii="Calibri" w:hAnsi="Calibri"/>
      <w:sz w:val="22"/>
    </w:rPr>
  </w:style>
  <w:style w:type="character" w:customStyle="1" w:styleId="CharChar">
    <w:name w:val="大点 Char Char"/>
    <w:semiHidden/>
    <w:rsid w:val="003A68E4"/>
    <w:rPr>
      <w:rFonts w:ascii="微软雅黑" w:eastAsia="微软雅黑" w:hAnsi="微软雅黑"/>
    </w:rPr>
  </w:style>
  <w:style w:type="character" w:customStyle="1" w:styleId="CharChar0">
    <w:name w:val="小点 Char Char"/>
    <w:semiHidden/>
    <w:rsid w:val="003A68E4"/>
    <w:rPr>
      <w:rFonts w:ascii="微软雅黑" w:eastAsia="微软雅黑" w:hAnsi="微软雅黑"/>
    </w:rPr>
  </w:style>
  <w:style w:type="character" w:customStyle="1" w:styleId="CharChar1">
    <w:name w:val="数字标题 Char Char"/>
    <w:rsid w:val="003A68E4"/>
    <w:rPr>
      <w:rFonts w:ascii="微软雅黑" w:eastAsia="微软雅黑" w:hAnsi="微软雅黑"/>
      <w:b/>
      <w:bCs/>
    </w:rPr>
  </w:style>
  <w:style w:type="paragraph" w:customStyle="1" w:styleId="ListParagraph2">
    <w:name w:val="List Paragraph2"/>
    <w:basedOn w:val="a1"/>
    <w:rsid w:val="00280AD5"/>
    <w:pPr>
      <w:widowControl/>
      <w:ind w:left="720"/>
      <w:contextualSpacing/>
      <w:jc w:val="left"/>
    </w:pPr>
    <w:rPr>
      <w:rFonts w:ascii="Calibri" w:hAnsi="Calibri"/>
      <w:kern w:val="0"/>
      <w:sz w:val="24"/>
      <w:szCs w:val="24"/>
      <w:lang w:eastAsia="en-US"/>
    </w:rPr>
  </w:style>
  <w:style w:type="paragraph" w:customStyle="1" w:styleId="130">
    <w:name w:val="列出段落13"/>
    <w:basedOn w:val="a1"/>
    <w:qFormat/>
    <w:rsid w:val="00451B7A"/>
    <w:pPr>
      <w:ind w:firstLineChars="200" w:firstLine="420"/>
    </w:pPr>
    <w:rPr>
      <w:rFonts w:ascii="Calibri" w:hAnsi="Calibri"/>
      <w:sz w:val="22"/>
    </w:rPr>
  </w:style>
  <w:style w:type="table" w:styleId="-4">
    <w:name w:val="Light Shading Accent 4"/>
    <w:basedOn w:val="a3"/>
    <w:uiPriority w:val="65"/>
    <w:rsid w:val="003D497D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Wingdings" w:eastAsia="Wingdings" w:hAnsi="Wingdings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paragraph" w:customStyle="1" w:styleId="140">
    <w:name w:val="列出段落14"/>
    <w:basedOn w:val="a1"/>
    <w:qFormat/>
    <w:rsid w:val="00574CAA"/>
    <w:pPr>
      <w:ind w:firstLineChars="200" w:firstLine="420"/>
    </w:pPr>
    <w:rPr>
      <w:rFonts w:ascii="Calibri" w:hAnsi="Calibri"/>
      <w:sz w:val="22"/>
    </w:rPr>
  </w:style>
  <w:style w:type="paragraph" w:customStyle="1" w:styleId="160">
    <w:name w:val="16"/>
    <w:uiPriority w:val="99"/>
    <w:unhideWhenUsed/>
    <w:rsid w:val="00574CAA"/>
  </w:style>
  <w:style w:type="paragraph" w:customStyle="1" w:styleId="150">
    <w:name w:val="列出段落15"/>
    <w:basedOn w:val="a1"/>
    <w:qFormat/>
    <w:rsid w:val="00C466CD"/>
    <w:pPr>
      <w:ind w:firstLineChars="200" w:firstLine="420"/>
    </w:pPr>
    <w:rPr>
      <w:rFonts w:ascii="Calibri" w:hAnsi="Calibri"/>
      <w:sz w:val="22"/>
    </w:rPr>
  </w:style>
  <w:style w:type="paragraph" w:customStyle="1" w:styleId="151">
    <w:name w:val="15"/>
    <w:uiPriority w:val="99"/>
    <w:unhideWhenUsed/>
    <w:rsid w:val="00C466CD"/>
  </w:style>
  <w:style w:type="paragraph" w:customStyle="1" w:styleId="a00">
    <w:name w:val="a0"/>
    <w:basedOn w:val="a1"/>
    <w:rsid w:val="00B83AA9"/>
    <w:pPr>
      <w:widowControl/>
      <w:ind w:left="846" w:hanging="420"/>
    </w:pPr>
    <w:rPr>
      <w:rFonts w:ascii="微软雅黑" w:eastAsia="微软雅黑" w:hAnsi="微软雅黑" w:cs="宋体"/>
      <w:kern w:val="0"/>
      <w:sz w:val="18"/>
      <w:szCs w:val="18"/>
    </w:rPr>
  </w:style>
  <w:style w:type="paragraph" w:customStyle="1" w:styleId="161">
    <w:name w:val="列出段落16"/>
    <w:basedOn w:val="a1"/>
    <w:qFormat/>
    <w:rsid w:val="00A35062"/>
    <w:pPr>
      <w:ind w:firstLineChars="200" w:firstLine="420"/>
    </w:pPr>
    <w:rPr>
      <w:rFonts w:ascii="Calibri" w:hAnsi="Calibri"/>
      <w:sz w:val="22"/>
    </w:rPr>
  </w:style>
  <w:style w:type="paragraph" w:customStyle="1" w:styleId="141">
    <w:name w:val="14"/>
    <w:uiPriority w:val="99"/>
    <w:unhideWhenUsed/>
    <w:rsid w:val="00A35062"/>
  </w:style>
  <w:style w:type="paragraph" w:customStyle="1" w:styleId="a10">
    <w:name w:val="a1"/>
    <w:basedOn w:val="a1"/>
    <w:rsid w:val="00ED7221"/>
    <w:pPr>
      <w:widowControl/>
      <w:ind w:left="846"/>
    </w:pPr>
    <w:rPr>
      <w:rFonts w:ascii="微软雅黑" w:eastAsia="微软雅黑" w:hAnsi="微软雅黑" w:cs="宋体"/>
      <w:color w:val="000000"/>
      <w:kern w:val="0"/>
      <w:sz w:val="18"/>
      <w:szCs w:val="18"/>
    </w:rPr>
  </w:style>
  <w:style w:type="paragraph" w:customStyle="1" w:styleId="17">
    <w:name w:val="列出段落17"/>
    <w:basedOn w:val="a1"/>
    <w:qFormat/>
    <w:rsid w:val="00BB4D50"/>
    <w:pPr>
      <w:ind w:firstLineChars="200" w:firstLine="420"/>
    </w:pPr>
    <w:rPr>
      <w:rFonts w:ascii="Calibri" w:hAnsi="Calibri"/>
      <w:sz w:val="22"/>
    </w:rPr>
  </w:style>
  <w:style w:type="paragraph" w:customStyle="1" w:styleId="131">
    <w:name w:val="13"/>
    <w:uiPriority w:val="99"/>
    <w:unhideWhenUsed/>
    <w:rsid w:val="00BB4D50"/>
  </w:style>
  <w:style w:type="paragraph" w:customStyle="1" w:styleId="normal0020table1">
    <w:name w:val="normal_0020table1"/>
    <w:basedOn w:val="a1"/>
    <w:rsid w:val="002F1F0F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normal0020tablechar">
    <w:name w:val="normal_0020table__char"/>
    <w:rsid w:val="002F1F0F"/>
  </w:style>
  <w:style w:type="character" w:customStyle="1" w:styleId="body0020textchar1">
    <w:name w:val="body_0020text__char1"/>
    <w:rsid w:val="002F1F0F"/>
    <w:rPr>
      <w:rFonts w:ascii="Calibri" w:hAnsi="Calibri" w:cs="Calibri" w:hint="default"/>
      <w:b/>
      <w:bCs/>
      <w:sz w:val="32"/>
      <w:szCs w:val="32"/>
    </w:rPr>
  </w:style>
  <w:style w:type="character" w:customStyle="1" w:styleId="titlechar1">
    <w:name w:val="title__char1"/>
    <w:rsid w:val="002F1F0F"/>
    <w:rPr>
      <w:rFonts w:ascii="Cambria" w:hAnsi="Cambria" w:hint="default"/>
      <w:b/>
      <w:bCs/>
      <w:sz w:val="32"/>
      <w:szCs w:val="32"/>
    </w:rPr>
  </w:style>
  <w:style w:type="paragraph" w:customStyle="1" w:styleId="121">
    <w:name w:val="12"/>
    <w:uiPriority w:val="99"/>
    <w:unhideWhenUsed/>
    <w:rsid w:val="00DF0EE0"/>
  </w:style>
  <w:style w:type="paragraph" w:customStyle="1" w:styleId="112">
    <w:name w:val="11"/>
    <w:uiPriority w:val="99"/>
    <w:unhideWhenUsed/>
    <w:rsid w:val="005B1769"/>
  </w:style>
  <w:style w:type="character" w:customStyle="1" w:styleId="ListParagraphCharChar">
    <w:name w:val="List Paragraph Char Char"/>
    <w:uiPriority w:val="34"/>
    <w:locked/>
    <w:rsid w:val="005B1769"/>
    <w:rPr>
      <w:rFonts w:ascii="Calibri" w:hAnsi="Calibri"/>
      <w:kern w:val="2"/>
      <w:sz w:val="22"/>
    </w:rPr>
  </w:style>
  <w:style w:type="paragraph" w:customStyle="1" w:styleId="aff4">
    <w:name w:val="a"/>
    <w:basedOn w:val="a1"/>
    <w:rsid w:val="005B176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01">
    <w:name w:val="10"/>
    <w:uiPriority w:val="99"/>
    <w:unhideWhenUsed/>
    <w:rsid w:val="00194DCF"/>
  </w:style>
  <w:style w:type="paragraph" w:customStyle="1" w:styleId="92">
    <w:name w:val="9"/>
    <w:uiPriority w:val="99"/>
    <w:unhideWhenUsed/>
    <w:rsid w:val="00017ADB"/>
  </w:style>
  <w:style w:type="paragraph" w:customStyle="1" w:styleId="82">
    <w:name w:val="8"/>
    <w:uiPriority w:val="99"/>
    <w:unhideWhenUsed/>
    <w:rsid w:val="007D3608"/>
  </w:style>
  <w:style w:type="character" w:customStyle="1" w:styleId="spelle">
    <w:name w:val="spelle"/>
    <w:rsid w:val="005762FD"/>
  </w:style>
  <w:style w:type="paragraph" w:customStyle="1" w:styleId="72">
    <w:name w:val="7"/>
    <w:uiPriority w:val="99"/>
    <w:unhideWhenUsed/>
    <w:rsid w:val="00DC2D71"/>
  </w:style>
  <w:style w:type="paragraph" w:customStyle="1" w:styleId="62">
    <w:name w:val="6"/>
    <w:uiPriority w:val="99"/>
    <w:unhideWhenUsed/>
    <w:rsid w:val="002E2C0C"/>
  </w:style>
  <w:style w:type="paragraph" w:customStyle="1" w:styleId="53">
    <w:name w:val="5"/>
    <w:uiPriority w:val="99"/>
    <w:unhideWhenUsed/>
    <w:rsid w:val="00A23677"/>
  </w:style>
  <w:style w:type="paragraph" w:customStyle="1" w:styleId="45">
    <w:name w:val="4"/>
    <w:uiPriority w:val="99"/>
    <w:unhideWhenUsed/>
    <w:rsid w:val="00A86E50"/>
  </w:style>
  <w:style w:type="paragraph" w:customStyle="1" w:styleId="35">
    <w:name w:val="3"/>
    <w:uiPriority w:val="99"/>
    <w:unhideWhenUsed/>
    <w:rsid w:val="000E2AAB"/>
  </w:style>
  <w:style w:type="paragraph" w:customStyle="1" w:styleId="36">
    <w:name w:val="列出段落36"/>
    <w:basedOn w:val="a1"/>
    <w:rsid w:val="000E2AAB"/>
    <w:pPr>
      <w:ind w:firstLineChars="200" w:firstLine="420"/>
    </w:pPr>
    <w:rPr>
      <w:rFonts w:ascii="Calibri" w:hAnsi="Calibri"/>
      <w:szCs w:val="22"/>
    </w:rPr>
  </w:style>
  <w:style w:type="paragraph" w:customStyle="1" w:styleId="24">
    <w:name w:val="2"/>
    <w:uiPriority w:val="99"/>
    <w:unhideWhenUsed/>
    <w:rsid w:val="00BF7510"/>
  </w:style>
  <w:style w:type="paragraph" w:customStyle="1" w:styleId="18">
    <w:name w:val="1"/>
    <w:uiPriority w:val="99"/>
    <w:unhideWhenUsed/>
    <w:rsid w:val="001857AB"/>
  </w:style>
  <w:style w:type="table" w:customStyle="1" w:styleId="113">
    <w:name w:val="无格式表格 11"/>
    <w:basedOn w:val="a3"/>
    <w:uiPriority w:val="41"/>
    <w:rsid w:val="00D61653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19">
    <w:name w:val="列出段落字符1"/>
    <w:uiPriority w:val="34"/>
    <w:locked/>
    <w:rsid w:val="009719B7"/>
    <w:rPr>
      <w:rFonts w:ascii="宋体" w:eastAsia="宋体" w:hAnsi="宋体" w:cs="宋体"/>
      <w:kern w:val="0"/>
      <w:sz w:val="24"/>
      <w:szCs w:val="24"/>
    </w:rPr>
  </w:style>
  <w:style w:type="paragraph" w:styleId="aff5">
    <w:name w:val="List Paragraph"/>
    <w:basedOn w:val="a1"/>
    <w:link w:val="Charf1"/>
    <w:uiPriority w:val="34"/>
    <w:qFormat/>
    <w:rsid w:val="009823CD"/>
    <w:pPr>
      <w:ind w:firstLineChars="200" w:firstLine="420"/>
    </w:pPr>
    <w:rPr>
      <w:rFonts w:ascii="Calibri" w:hAnsi="Calibri"/>
      <w:szCs w:val="22"/>
    </w:rPr>
  </w:style>
  <w:style w:type="character" w:customStyle="1" w:styleId="Charf1">
    <w:name w:val="列出段落 Char"/>
    <w:link w:val="aff5"/>
    <w:uiPriority w:val="34"/>
    <w:locked/>
    <w:rsid w:val="009823CD"/>
    <w:rPr>
      <w:rFonts w:ascii="Calibri" w:hAnsi="Calibri"/>
      <w:kern w:val="2"/>
      <w:sz w:val="21"/>
      <w:szCs w:val="22"/>
    </w:rPr>
  </w:style>
  <w:style w:type="character" w:customStyle="1" w:styleId="postbody1">
    <w:name w:val="postbody1"/>
    <w:rsid w:val="00CD722A"/>
    <w:rPr>
      <w:sz w:val="20"/>
      <w:szCs w:val="20"/>
    </w:rPr>
  </w:style>
  <w:style w:type="character" w:customStyle="1" w:styleId="postbody">
    <w:name w:val="postbody"/>
    <w:basedOn w:val="a2"/>
    <w:rsid w:val="00AE4558"/>
  </w:style>
  <w:style w:type="table" w:styleId="1-2">
    <w:name w:val="Medium Grid 1 Accent 2"/>
    <w:basedOn w:val="a3"/>
    <w:uiPriority w:val="67"/>
    <w:semiHidden/>
    <w:unhideWhenUsed/>
    <w:rsid w:val="00F71974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paragraph" w:customStyle="1" w:styleId="3">
    <w:name w:val="大纲3"/>
    <w:basedOn w:val="a1"/>
    <w:link w:val="3Char0"/>
    <w:qFormat/>
    <w:rsid w:val="005B56FF"/>
    <w:pPr>
      <w:widowControl/>
      <w:numPr>
        <w:numId w:val="4"/>
      </w:numPr>
      <w:outlineLvl w:val="2"/>
    </w:pPr>
    <w:rPr>
      <w:rFonts w:ascii="宋体" w:hAnsi="宋体"/>
      <w:bCs/>
      <w:color w:val="000000"/>
      <w:szCs w:val="22"/>
    </w:rPr>
  </w:style>
  <w:style w:type="character" w:customStyle="1" w:styleId="3Char0">
    <w:name w:val="大纲3 Char"/>
    <w:link w:val="3"/>
    <w:rsid w:val="005B56FF"/>
    <w:rPr>
      <w:rFonts w:ascii="宋体" w:hAnsi="宋体"/>
      <w:bCs/>
      <w:color w:val="000000"/>
      <w:kern w:val="2"/>
      <w:sz w:val="21"/>
      <w:szCs w:val="22"/>
    </w:rPr>
  </w:style>
  <w:style w:type="paragraph" w:customStyle="1" w:styleId="4">
    <w:name w:val="大纲4级"/>
    <w:basedOn w:val="3"/>
    <w:qFormat/>
    <w:rsid w:val="005B56FF"/>
    <w:pPr>
      <w:numPr>
        <w:ilvl w:val="1"/>
      </w:numPr>
      <w:ind w:left="2340"/>
      <w:outlineLvl w:val="3"/>
    </w:pPr>
  </w:style>
  <w:style w:type="character" w:customStyle="1" w:styleId="edit">
    <w:name w:val="edit"/>
    <w:rsid w:val="00824248"/>
  </w:style>
  <w:style w:type="paragraph" w:customStyle="1" w:styleId="aff6">
    <w:name w:val="加粗！！"/>
    <w:basedOn w:val="a1"/>
    <w:link w:val="Charf2"/>
    <w:qFormat/>
    <w:rsid w:val="006E726C"/>
    <w:pPr>
      <w:adjustRightInd w:val="0"/>
      <w:snapToGrid w:val="0"/>
      <w:ind w:firstLineChars="360" w:firstLine="720"/>
      <w:jc w:val="left"/>
    </w:pPr>
    <w:rPr>
      <w:rFonts w:ascii="微软雅黑" w:eastAsia="微软雅黑" w:hAnsi="微软雅黑"/>
      <w:b/>
      <w:sz w:val="20"/>
    </w:rPr>
  </w:style>
  <w:style w:type="character" w:customStyle="1" w:styleId="Charf2">
    <w:name w:val="加粗！！ Char"/>
    <w:link w:val="aff6"/>
    <w:rsid w:val="006E726C"/>
    <w:rPr>
      <w:rFonts w:ascii="微软雅黑" w:eastAsia="微软雅黑" w:hAnsi="微软雅黑"/>
      <w:b/>
      <w:kern w:val="2"/>
    </w:rPr>
  </w:style>
  <w:style w:type="character" w:customStyle="1" w:styleId="-1Char1">
    <w:name w:val="彩色列表 - 着色 1 Char"/>
    <w:uiPriority w:val="34"/>
    <w:rsid w:val="004D46DF"/>
    <w:rPr>
      <w:kern w:val="2"/>
      <w:sz w:val="21"/>
      <w:szCs w:val="24"/>
    </w:rPr>
  </w:style>
  <w:style w:type="paragraph" w:customStyle="1" w:styleId="1-22">
    <w:name w:val="中等深浅网格 1 - 强调文字颜色 22"/>
    <w:basedOn w:val="a1"/>
    <w:link w:val="1-2Char"/>
    <w:uiPriority w:val="34"/>
    <w:qFormat/>
    <w:rsid w:val="00706216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customStyle="1" w:styleId="1-2Char">
    <w:name w:val="中等深浅网格 1 - 强调文字颜色 2 Char"/>
    <w:link w:val="1-22"/>
    <w:uiPriority w:val="34"/>
    <w:locked/>
    <w:rsid w:val="00706216"/>
    <w:rPr>
      <w:rFonts w:ascii="宋体" w:hAnsi="宋体"/>
      <w:sz w:val="24"/>
      <w:szCs w:val="24"/>
    </w:rPr>
  </w:style>
  <w:style w:type="paragraph" w:customStyle="1" w:styleId="1">
    <w:name w:val="周报标题1"/>
    <w:basedOn w:val="aff5"/>
    <w:link w:val="1Char0"/>
    <w:autoRedefine/>
    <w:rsid w:val="00360D8B"/>
    <w:pPr>
      <w:widowControl/>
      <w:numPr>
        <w:numId w:val="6"/>
      </w:numPr>
      <w:autoSpaceDE w:val="0"/>
      <w:autoSpaceDN w:val="0"/>
      <w:adjustRightInd w:val="0"/>
      <w:snapToGrid w:val="0"/>
      <w:ind w:firstLineChars="0" w:firstLine="0"/>
      <w:jc w:val="left"/>
    </w:pPr>
    <w:rPr>
      <w:rFonts w:ascii="微软雅黑" w:eastAsia="微软雅黑" w:hAnsi="微软雅黑"/>
      <w:bCs/>
    </w:rPr>
  </w:style>
  <w:style w:type="character" w:customStyle="1" w:styleId="1Char0">
    <w:name w:val="周报标题1 Char"/>
    <w:basedOn w:val="Charf1"/>
    <w:link w:val="1"/>
    <w:rsid w:val="00360D8B"/>
    <w:rPr>
      <w:rFonts w:ascii="微软雅黑" w:eastAsia="微软雅黑" w:hAnsi="微软雅黑"/>
      <w:bCs/>
      <w:kern w:val="2"/>
      <w:sz w:val="21"/>
      <w:szCs w:val="22"/>
    </w:rPr>
  </w:style>
  <w:style w:type="paragraph" w:customStyle="1" w:styleId="180">
    <w:name w:val="列出段落18"/>
    <w:basedOn w:val="a1"/>
    <w:rsid w:val="007E54CA"/>
    <w:pPr>
      <w:widowControl/>
      <w:ind w:firstLine="420"/>
    </w:pPr>
    <w:rPr>
      <w:rFonts w:ascii="Calibri" w:hAnsi="Calibri" w:cs="宋体"/>
      <w:kern w:val="0"/>
      <w:szCs w:val="21"/>
    </w:rPr>
  </w:style>
  <w:style w:type="paragraph" w:customStyle="1" w:styleId="190">
    <w:name w:val="列出段落19"/>
    <w:basedOn w:val="a1"/>
    <w:rsid w:val="00597F56"/>
    <w:pPr>
      <w:widowControl/>
      <w:ind w:firstLine="420"/>
    </w:pPr>
    <w:rPr>
      <w:rFonts w:ascii="Calibri" w:hAnsi="Calibri" w:cs="宋体"/>
      <w:kern w:val="0"/>
      <w:szCs w:val="21"/>
    </w:rPr>
  </w:style>
  <w:style w:type="paragraph" w:customStyle="1" w:styleId="200">
    <w:name w:val="列出段落20"/>
    <w:basedOn w:val="a1"/>
    <w:rsid w:val="00C0237B"/>
    <w:pPr>
      <w:widowControl/>
      <w:ind w:firstLine="420"/>
    </w:pPr>
    <w:rPr>
      <w:rFonts w:ascii="Calibri" w:hAnsi="Calibri" w:cs="宋体"/>
      <w:kern w:val="0"/>
      <w:szCs w:val="21"/>
    </w:rPr>
  </w:style>
  <w:style w:type="paragraph" w:customStyle="1" w:styleId="210">
    <w:name w:val="列出段落21"/>
    <w:basedOn w:val="a1"/>
    <w:rsid w:val="00F34DE0"/>
    <w:pPr>
      <w:widowControl/>
      <w:ind w:firstLine="420"/>
    </w:pPr>
    <w:rPr>
      <w:rFonts w:ascii="Calibri" w:hAnsi="Calibri" w:cs="宋体"/>
      <w:kern w:val="0"/>
      <w:szCs w:val="21"/>
    </w:rPr>
  </w:style>
  <w:style w:type="paragraph" w:customStyle="1" w:styleId="220">
    <w:name w:val="列出段落22"/>
    <w:basedOn w:val="a1"/>
    <w:rsid w:val="000C45BE"/>
    <w:pPr>
      <w:widowControl/>
      <w:ind w:firstLine="420"/>
    </w:pPr>
    <w:rPr>
      <w:rFonts w:ascii="Calibri" w:hAnsi="Calibri" w:cs="宋体"/>
      <w:kern w:val="0"/>
      <w:szCs w:val="21"/>
    </w:rPr>
  </w:style>
  <w:style w:type="paragraph" w:customStyle="1" w:styleId="230">
    <w:name w:val="列出段落23"/>
    <w:basedOn w:val="a1"/>
    <w:rsid w:val="00BC5D1D"/>
    <w:pPr>
      <w:widowControl/>
      <w:ind w:firstLine="420"/>
    </w:pPr>
    <w:rPr>
      <w:rFonts w:ascii="Calibri" w:hAnsi="Calibri" w:cs="宋体"/>
      <w:kern w:val="0"/>
      <w:szCs w:val="21"/>
    </w:rPr>
  </w:style>
  <w:style w:type="paragraph" w:customStyle="1" w:styleId="240">
    <w:name w:val="列出段落24"/>
    <w:basedOn w:val="a1"/>
    <w:rsid w:val="00344FE2"/>
    <w:pPr>
      <w:widowControl/>
      <w:ind w:firstLine="420"/>
    </w:pPr>
    <w:rPr>
      <w:rFonts w:ascii="Calibri" w:hAnsi="Calibri" w:cs="宋体"/>
      <w:kern w:val="0"/>
      <w:szCs w:val="21"/>
    </w:rPr>
  </w:style>
  <w:style w:type="paragraph" w:customStyle="1" w:styleId="25">
    <w:name w:val="列出段落25"/>
    <w:basedOn w:val="a1"/>
    <w:rsid w:val="0014778E"/>
    <w:pPr>
      <w:widowControl/>
      <w:ind w:firstLine="420"/>
    </w:pPr>
    <w:rPr>
      <w:rFonts w:ascii="Calibri" w:hAnsi="Calibri" w:cs="宋体"/>
      <w:kern w:val="0"/>
      <w:szCs w:val="21"/>
    </w:rPr>
  </w:style>
  <w:style w:type="paragraph" w:customStyle="1" w:styleId="26">
    <w:name w:val="列出段落26"/>
    <w:basedOn w:val="a1"/>
    <w:rsid w:val="0048011C"/>
    <w:pPr>
      <w:widowControl/>
      <w:ind w:firstLine="420"/>
    </w:pPr>
    <w:rPr>
      <w:rFonts w:ascii="Calibri" w:hAnsi="Calibri" w:cs="宋体"/>
      <w:kern w:val="0"/>
      <w:szCs w:val="21"/>
    </w:rPr>
  </w:style>
  <w:style w:type="paragraph" w:customStyle="1" w:styleId="27">
    <w:name w:val="列出段落27"/>
    <w:basedOn w:val="a1"/>
    <w:rsid w:val="00DF125E"/>
    <w:pPr>
      <w:widowControl/>
      <w:ind w:firstLine="420"/>
    </w:pPr>
    <w:rPr>
      <w:rFonts w:ascii="Calibri" w:hAnsi="Calibri" w:cs="宋体"/>
      <w:kern w:val="0"/>
      <w:szCs w:val="21"/>
    </w:rPr>
  </w:style>
  <w:style w:type="paragraph" w:customStyle="1" w:styleId="28">
    <w:name w:val="列出段落28"/>
    <w:basedOn w:val="a1"/>
    <w:rsid w:val="008C0A45"/>
    <w:pPr>
      <w:widowControl/>
      <w:ind w:firstLine="420"/>
    </w:pPr>
    <w:rPr>
      <w:rFonts w:ascii="Calibri" w:hAnsi="Calibri" w:cs="宋体"/>
      <w:kern w:val="0"/>
      <w:szCs w:val="21"/>
    </w:rPr>
  </w:style>
  <w:style w:type="character" w:customStyle="1" w:styleId="normaltextrun">
    <w:name w:val="normaltextrun"/>
    <w:basedOn w:val="a2"/>
    <w:rsid w:val="008639CA"/>
  </w:style>
  <w:style w:type="paragraph" w:customStyle="1" w:styleId="29">
    <w:name w:val="列出段落29"/>
    <w:basedOn w:val="a1"/>
    <w:rsid w:val="00AF44C1"/>
    <w:pPr>
      <w:widowControl/>
      <w:ind w:firstLine="420"/>
    </w:pPr>
    <w:rPr>
      <w:rFonts w:ascii="Calibri" w:hAnsi="Calibri" w:cs="宋体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3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9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2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2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9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4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4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8932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5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1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4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9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0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2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header2.xml" Type="http://schemas.openxmlformats.org/officeDocument/2006/relationships/header"/>
<Relationship Id="rId11" Target="footer2.xml" Type="http://schemas.openxmlformats.org/officeDocument/2006/relationships/footer"/>
<Relationship Id="rId12" Target="fontTable.xml" Type="http://schemas.openxmlformats.org/officeDocument/2006/relationships/fontTable"/>
<Relationship Id="rId13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_rels/footer1.xml.rels><?xml version="1.0" encoding="UTF-8" standalone="no"?>
<Relationships xmlns="http://schemas.openxmlformats.org/package/2006/relationships">
<Relationship Id="rId1" Target="media/image1.png" Type="http://schemas.openxmlformats.org/officeDocument/2006/relationships/image"/>
</Relationships>

</file>

<file path=word/_rels/header2.xml.rels><?xml version="1.0" encoding="UTF-8" standalone="no"?>
<Relationships xmlns="http://schemas.openxmlformats.org/package/2006/relationships">
<Relationship Id="rId1" Target="media/image2.png" Type="http://schemas.openxmlformats.org/officeDocument/2006/relationships/image"/>
</Relationships>

</file>

<file path=word/_rels/settings.xml.rels><?xml version="1.0" encoding="UTF-8" standalone="no"?>
<Relationships xmlns="http://schemas.openxmlformats.org/package/2006/relationships">
<Relationship Id="rId1" Target="file:///D:/workreport/2014mgr&#21608;&#25253;/new2/&#12304;SSG&#21608;&#25253;&#12305;11&#26376;13&#26085;_&#36890;&#20449;&#22686;&#20540;&#24179;&#21488;&#22242;&#38431;.dotx" TargetMode="External" Type="http://schemas.openxmlformats.org/officeDocument/2006/relationships/attachedTemplat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C79B28-4A71-48CB-86FF-CFB593814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【SSG周报】11月13日_通信增值平台团队.dotx</Template>
  <TotalTime>7</TotalTime>
  <Pages>1</Pages>
  <Words>4</Words>
  <Characters>27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唐老鸭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2015-08-14T07:43:00Z</dcterms:created>
  <dc:creator>Li,Hua(OPRD)</dc:creator>
  <cp:lastModifiedBy>李由</cp:lastModifiedBy>
  <cp:lastPrinted>1900-12-31T16:00:00Z</cp:lastPrinted>
  <dcterms:modified xsi:type="dcterms:W3CDTF">2015-09-04T05:58:00Z</dcterms:modified>
  <cp:revision>15</cp:revision>
  <dc:title>行政部年终工作总结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2052-6.6.0.2699</vt:lpwstr>
  </property>
</Properties>
</file>