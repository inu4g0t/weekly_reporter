
<file path=[Content_Types].xml><?xml version="1.0" encoding="utf-8"?>
<Types xmlns="http://schemas.openxmlformats.org/package/2006/content-types">
  <Default Extension="html" ContentType="text/html"/>
  <Default Extension="rels" ContentType="application/vnd.openxmlformats-package.relationships+xml"/>
  <Override ContentType="text/html" PartName="/chunk.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altChunk r:id="rId2"/>
    <w:sectPr>
      <w:pgSz w:w="11907" w:h="16839" w:code="9"/>
      <w:pgMar w:top="1440" w:right="1440" w:bottom="1440" w:left="144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../chunk.html" Type="http://schemas.openxmlformats.org/officeDocument/2006/relationships/aFChunk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